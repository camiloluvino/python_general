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  <w:br/>
              <w:t>00:01:32,772 --&gt; 00:01:35,332</w:t>
              <w:br/>
              <w:t>Les Soprano</w:t>
              <w:br/>
              <w:br/>
              <w:t>2</w:t>
              <w:br/>
              <w:t>00:01:37,452 --&gt; 00:01:39,443</w:t>
              <w:br/>
              <w:t>Egarement</w:t>
              <w:br/>
              <w:br/>
              <w:t>3</w:t>
              <w:br/>
              <w:t>00:01:56,332 --&gt; 00:01:57,321</w:t>
              <w:br/>
              <w:t>M. Soprano ?</w:t>
              <w:br/>
              <w:br/>
              <w:t>4</w:t>
              <w:br/>
              <w:t>00:02:10,172 --&gt; 00:02:11,491</w:t>
              <w:br/>
              <w:t>Asseyez-vous.</w:t>
              <w:br/>
              <w:br/>
              <w:t>5</w:t>
              <w:br/>
              <w:t>00:02:40,092 --&gt; 00:02:43,448</w:t>
              <w:br/>
              <w:t>D'après votre médecin de famille,</w:t>
              <w:br/>
              <w:t>le Dr Cusamano...</w:t>
              <w:br/>
              <w:br/>
              <w:t>6</w:t>
              <w:br/>
              <w:t>00:02:43,652 --&gt; 00:02:45,290</w:t>
              <w:br/>
              <w:t>vous avez eu un malaise.</w:t>
              <w:br/>
              <w:br/>
              <w:t>7</w:t>
              <w:br/>
              <w:t>00:02:45,652 --&gt; 00:02:49,088</w:t>
              <w:br/>
              <w:t>Une crise d'angoisse ?</w:t>
              <w:br/>
              <w:t>Vous n'arriviez plus à respirer.</w:t>
              <w:br/>
              <w:br/>
              <w:t>8</w:t>
              <w:br/>
              <w:t>00:02:49,292 --&gt; 00:02:52,090</w:t>
              <w:br/>
              <w:t>Pas forcément une crise.</w:t>
              <w:br/>
              <w:br/>
              <w:t>9</w:t>
              <w:br/>
              <w:t>00:02:52,692 --&gt; 00:02:55,570</w:t>
              <w:br/>
              <w:t>Les analyses de sang et les tests</w:t>
              <w:br/>
              <w:t>neurologiques sont négatifs.</w:t>
              <w:br/>
              <w:br/>
              <w:t>10</w:t>
              <w:br/>
              <w:t>00:02:57,372 --&gt; 00:02:59,010</w:t>
              <w:br/>
              <w:t>Mais on m'a envoyé ici.</w:t>
              <w:br/>
              <w:br/>
              <w:t>11</w:t>
              <w:br/>
              <w:t>00:02:59,212 --&gt; 00:03:01,203</w:t>
              <w:br/>
              <w:t>D'après vous, ce n'est pas une crise.</w:t>
              <w:br/>
              <w:br/>
              <w:t>12</w:t>
              <w:br/>
              <w:t>00:03:04,572 --&gt; 00:03:06,369</w:t>
              <w:br/>
              <w:t>Comment vous sentez-vous ?</w:t>
              <w:br/>
              <w:br/>
              <w:t>13</w:t>
              <w:br/>
              <w:t>00:03:06,572 --&gt; 00:03:07,561</w:t>
              <w:br/>
              <w:t>Bien.</w:t>
              <w:br/>
              <w:br/>
              <w:t>14</w:t>
              <w:br/>
              <w:t>00:03:07,972 --&gt; 00:03:10,327</w:t>
              <w:br/>
              <w:t>Très bien.</w:t>
              <w:br/>
              <w:t>J'ai repris mon travail.</w:t>
              <w:br/>
              <w:br/>
              <w:t>15</w:t>
              <w:br/>
              <w:t>00:03:12,092 --&gt; 00:03:13,730</w:t>
              <w:br/>
              <w:t>Vous faites quoi ?</w:t>
              <w:br/>
              <w:br/>
              <w:t>16</w:t>
              <w:br/>
              <w:t>00:03:13,972 --&gt; 00:03:16,088</w:t>
              <w:br/>
              <w:t>Conseil en traitement des déchets.</w:t>
              <w:br/>
              <w:br/>
              <w:t>17</w:t>
              <w:br/>
              <w:t>00:03:22,772 --&gt; 00:03:25,889</w:t>
              <w:br/>
              <w:t>Il m'est impossible de me confier</w:t>
              <w:br/>
              <w:t>à un psychiatre.</w:t>
              <w:br/>
              <w:br/>
              <w:t>18</w:t>
              <w:br/>
              <w:t>00:03:26,692 --&gt; 00:03:30,287</w:t>
              <w:br/>
              <w:t>Savez-vous pourquoi</w:t>
              <w:br/>
              <w:t>vous avez perdu conscience ?</w:t>
              <w:br/>
              <w:br/>
              <w:t>19</w:t>
              <w:br/>
              <w:t>00:03:32,172 --&gt; 00:03:34,891</w:t>
              <w:br/>
              <w:t>Non. C'est peut-être le stress.</w:t>
              <w:br/>
              <w:br/>
              <w:t>20</w:t>
              <w:br/>
              <w:t>00:03:36,572 --&gt; 00:03:37,721</w:t>
              <w:br/>
              <w:t>Stress dû à quoi ?</w:t>
              <w:br/>
              <w:br/>
              <w:t>21</w:t>
              <w:br/>
              <w:t>00:03:45,172 --&gt; 00:03:46,491</w:t>
              <w:br/>
              <w:t>Je ne sais pas.</w:t>
              <w:br/>
              <w:br/>
              <w:t>22</w:t>
              <w:br/>
              <w:t>00:03:47,532 --&gt; 00:03:50,410</w:t>
              <w:br/>
              <w:t>Ce matin-là, je me disais...</w:t>
              <w:br/>
              <w:br/>
              <w:t>23</w:t>
              <w:br/>
              <w:t>00:03:52,732 --&gt; 00:03:55,326</w:t>
              <w:br/>
              <w:t>Il faut monter jeune dans le bon train.</w:t>
              <w:br/>
              <w:br/>
              <w:t>24</w:t>
              <w:br/>
              <w:t>00:03:55,572 --&gt; 00:03:58,530</w:t>
              <w:br/>
              <w:t>Moi, je suis arrivé</w:t>
              <w:br/>
              <w:t>un peu trop tard.</w:t>
              <w:br/>
              <w:br/>
              <w:t>25</w:t>
              <w:br/>
              <w:t>00:03:58,772 --&gt; 00:04:02,651</w:t>
              <w:br/>
              <w:t>Ces derniers temps, je me dis</w:t>
              <w:br/>
              <w:t>que la grande époque...</w:t>
              <w:br/>
              <w:br/>
              <w:t>26</w:t>
              <w:br/>
              <w:t>00:04:02,852 --&gt; 00:04:04,205</w:t>
              <w:br/>
              <w:t>c'est terminé.</w:t>
              <w:br/>
              <w:br/>
              <w:t>27</w:t>
              <w:br/>
              <w:t>00:04:04,452 --&gt; 00:04:07,489</w:t>
              <w:br/>
              <w:t>C'est l'avis de beaucoup</w:t>
              <w:br/>
              <w:t>d'Américains.</w:t>
              <w:br/>
              <w:br/>
              <w:t>28</w:t>
              <w:br/>
              <w:t>00:04:08,732 --&gt; 00:04:10,131</w:t>
              <w:br/>
              <w:t>Mon père...</w:t>
              <w:br/>
              <w:br/>
              <w:t>29</w:t>
              <w:br/>
              <w:t>00:04:10,372 --&gt; 00:04:12,681</w:t>
              <w:br/>
              <w:t>n'est jamais parvenu au sommet,</w:t>
              <w:br/>
              <w:t>comme moi...</w:t>
              <w:br/>
              <w:br/>
              <w:t>30</w:t>
              <w:br/>
              <w:t>00:04:12,932 --&gt; 00:04:14,729</w:t>
              <w:br/>
              <w:t>mais il vivait mieux.</w:t>
              <w:br/>
              <w:br/>
              <w:t>31</w:t>
              <w:br/>
              <w:t>00:04:14,972 --&gt; 00:04:19,090</w:t>
              <w:br/>
              <w:t>Il était entouré de gens</w:t>
              <w:br/>
              <w:t>qui partageaient les mêmes valeurs.</w:t>
              <w:br/>
              <w:br/>
              <w:t>32</w:t>
              <w:br/>
              <w:t>00:04:19,292 --&gt; 00:04:20,884</w:t>
              <w:br/>
              <w:t>Aujourd'hui, c'est fini.</w:t>
              <w:br/>
              <w:br/>
              <w:t>33</w:t>
              <w:br/>
              <w:t>00:04:25,372 --&gt; 00:04:29,888</w:t>
              <w:br/>
              <w:t>Ce sentiment de perte était-il</w:t>
              <w:br/>
              <w:t>plus aigu juste avant votre crise ?</w:t>
              <w:br/>
              <w:br/>
              <w:t>34</w:t>
              <w:br/>
              <w:t>00:04:31,252 --&gt; 00:04:32,685</w:t>
              <w:br/>
              <w:t>J'en sais rien.</w:t>
              <w:br/>
              <w:br/>
              <w:t>35</w:t>
              <w:br/>
              <w:t>00:04:49,252 --&gt; 00:04:53,006</w:t>
              <w:br/>
              <w:t>Un couple de canards s'est installé</w:t>
              <w:br/>
              <w:t>dans ma piscine.</w:t>
              <w:br/>
              <w:br/>
              <w:t>36</w:t>
              <w:br/>
              <w:t>00:04:53,212 --&gt; 00:04:57,125</w:t>
              <w:br/>
              <w:t>C'était dingue. Ils sont venus</w:t>
              <w:br/>
              <w:t>du Canada, ou de je ne sais où.</w:t>
              <w:br/>
              <w:br/>
              <w:t>37</w:t>
              <w:br/>
              <w:t>00:04:58,092 --&gt; 00:05:00,083</w:t>
              <w:br/>
              <w:t>Ils ont eu des petits...</w:t>
              <w:br/>
              <w:br/>
              <w:t>38</w:t>
              <w:br/>
              <w:t>00:05:14,092 --&gt; 00:05:16,686</w:t>
              <w:br/>
              <w:t>La copine de ma fille</w:t>
              <w:br/>
              <w:t>la conduit au lycée.</w:t>
              <w:br/>
              <w:br/>
              <w:t>39</w:t>
              <w:br/>
              <w:t>00:05:17,172 --&gt; 00:05:21,085</w:t>
              <w:br/>
              <w:t>- Ton père et ses canards !</w:t>
              <w:br/>
              <w:t>- Le jardin empeste la pisse.</w:t>
              <w:br/>
              <w:br/>
              <w:t>40</w:t>
              <w:br/>
              <w:t>00:05:21,332 --&gt; 00:05:24,210</w:t>
              <w:br/>
              <w:t>Un jus de fruits, ça ne suffit pas.</w:t>
              <w:br/>
              <w:br/>
              <w:t>41</w:t>
              <w:br/>
              <w:t>00:05:24,452 --&gt; 00:05:28,491</w:t>
              <w:br/>
              <w:t>Il faut manger, les filles.</w:t>
              <w:br/>
              <w:t>Bon anniversaire, mon ange.</w:t>
              <w:br/>
              <w:br/>
              <w:t>42</w:t>
              <w:br/>
              <w:t>00:05:28,972 --&gt; 00:05:30,928</w:t>
              <w:br/>
              <w:t>- Treize ans !</w:t>
              <w:br/>
              <w:t>- On dirait pas.</w:t>
              <w:br/>
              <w:br/>
              <w:t>43</w:t>
              <w:br/>
              <w:t>00:05:31,132 --&gt; 00:05:34,727</w:t>
              <w:br/>
              <w:t>Les canards ont fait ça</w:t>
              <w:br/>
              <w:t>dans la piscine ?</w:t>
              <w:br/>
              <w:br/>
              <w:t>44</w:t>
              <w:br/>
              <w:t>00:05:34,932 --&gt; 00:05:37,321</w:t>
              <w:br/>
              <w:t>- Arrête !</w:t>
              <w:br/>
              <w:t>- C'est dégoûtant !</w:t>
              <w:br/>
              <w:br/>
              <w:t>45</w:t>
              <w:br/>
              <w:t>00:05:37,532 --&gt; 00:05:39,841</w:t>
              <w:br/>
              <w:t>Vous voulez des sfogliatelle d'hier ?</w:t>
              <w:br/>
              <w:br/>
              <w:t>46</w:t>
              <w:br/>
              <w:t>00:05:40,452 --&gt; 00:05:42,761</w:t>
              <w:br/>
              <w:t>- Trop gras !</w:t>
              <w:br/>
              <w:t>- Une bouchée.</w:t>
              <w:br/>
              <w:br/>
              <w:t>47</w:t>
              <w:br/>
              <w:t>00:05:42,972 --&gt; 00:05:44,610</w:t>
              <w:br/>
              <w:t>Comment restez-vous si mince ?</w:t>
              <w:br/>
              <w:br/>
              <w:t>48</w:t>
              <w:br/>
              <w:t>00:05:47,732 --&gt; 00:05:50,200</w:t>
              <w:br/>
              <w:t>Lui... et ses canards !</w:t>
              <w:br/>
              <w:br/>
              <w:t>49</w:t>
              <w:br/>
              <w:t>00:05:50,412 --&gt; 00:05:54,200</w:t>
              <w:br/>
              <w:t>Je peux construire une nouvelle rampe,</w:t>
              <w:br/>
              <w:t>dans un autre bois.</w:t>
              <w:br/>
              <w:br/>
              <w:t>50</w:t>
              <w:br/>
              <w:t>00:05:57,212 --&gt; 00:06:00,329</w:t>
              <w:br/>
              <w:t>Venez voir !</w:t>
              <w:br/>
              <w:t>Ils essaient de s'envoler !</w:t>
              <w:br/>
              <w:br/>
              <w:t>51</w:t>
              <w:br/>
              <w:t>00:06:00,532 --&gt; 00:06:02,887</w:t>
              <w:br/>
              <w:t>Les petits !</w:t>
              <w:br/>
              <w:t>Ils essaient de s'envoler !</w:t>
              <w:br/>
              <w:br/>
              <w:t>52</w:t>
              <w:br/>
              <w:t>00:06:07,092 --&gt; 00:06:09,652</w:t>
              <w:br/>
              <w:t>- National Geographic.</w:t>
              <w:br/>
              <w:t>- Super !</w:t>
              <w:br/>
              <w:br/>
              <w:t>53</w:t>
              <w:br/>
              <w:t>00:06:09,852 --&gt; 00:06:12,491</w:t>
              <w:br/>
              <w:t>- On les a vus hier.</w:t>
              <w:br/>
              <w:t>- C'est génial !</w:t>
              <w:br/>
              <w:br/>
              <w:t>54</w:t>
              <w:br/>
              <w:t>00:06:12,972 --&gt; 00:06:16,931</w:t>
              <w:br/>
              <w:t>Cette fille a une mauvaise influence</w:t>
              <w:br/>
              <w:t>sur Meadow, d'après ma femme.</w:t>
              <w:br/>
              <w:br/>
              <w:t>55</w:t>
              <w:br/>
              <w:t>00:06:17,132 --&gt; 00:06:20,124</w:t>
              <w:br/>
              <w:t>C'est cool, que tu viennes</w:t>
              <w:br/>
              <w:t>à Aspen pour Noël.</w:t>
              <w:br/>
              <w:br/>
              <w:t>56</w:t>
              <w:br/>
              <w:t>00:06:20,372 --&gt; 00:06:24,684</w:t>
              <w:br/>
              <w:t>- L'an dernier, j'ai vu Skeet Ulrich.</w:t>
              <w:br/>
              <w:t>- Pas possible !</w:t>
              <w:br/>
              <w:br/>
              <w:t>57</w:t>
              <w:br/>
              <w:t>00:06:24,892 --&gt; 00:06:26,723</w:t>
              <w:br/>
              <w:t>Meadow, on a un accord.</w:t>
              <w:br/>
              <w:br/>
              <w:t>58</w:t>
              <w:br/>
              <w:t>00:06:26,972 --&gt; 00:06:31,329</w:t>
              <w:br/>
              <w:t>Travaille bien et tiens-toi tranquille</w:t>
              <w:br/>
              <w:t>jusqu'à Noël... et tu pourras y aller.</w:t>
              <w:br/>
              <w:br/>
              <w:t>59</w:t>
              <w:br/>
              <w:t>00:06:31,572 --&gt; 00:06:33,130</w:t>
              <w:br/>
              <w:t>Je sais.</w:t>
              <w:br/>
              <w:br/>
              <w:t>60</w:t>
              <w:br/>
              <w:t>00:06:33,372 --&gt; 00:06:34,168</w:t>
              <w:br/>
              <w:t>Bonjour, les filles.</w:t>
              <w:br/>
              <w:br/>
              <w:t>61</w:t>
              <w:br/>
              <w:t>00:06:34,372 --&gt; 00:06:36,681</w:t>
              <w:br/>
              <w:t>- M. Soprano.</w:t>
              <w:br/>
              <w:t>- On est en retard.</w:t>
              <w:br/>
              <w:br/>
              <w:t>62</w:t>
              <w:br/>
              <w:t>00:06:36,932 --&gt; 00:06:39,082</w:t>
              <w:br/>
              <w:t>- Bon anniversaire.</w:t>
              <w:br/>
              <w:t>- Merci, papa.</w:t>
              <w:br/>
              <w:br/>
              <w:t>63</w:t>
              <w:br/>
              <w:t>00:06:45,532 --&gt; 00:06:49,889</w:t>
              <w:br/>
              <w:t>Tu seras rentré pour la fête</w:t>
              <w:br/>
              <w:t>d'Anthony Junior, hein ?</w:t>
              <w:br/>
              <w:br/>
              <w:t>64</w:t>
              <w:br/>
              <w:t>00:06:52,172 --&gt; 00:06:53,890</w:t>
              <w:br/>
              <w:t>L'homme-oiseau, tu m'écoutes ?</w:t>
              <w:br/>
              <w:br/>
              <w:t>65</w:t>
              <w:br/>
              <w:t>00:06:54,092 --&gt; 00:06:56,686</w:t>
              <w:br/>
              <w:t>Oui, je rentrerai tôt du boulot.</w:t>
              <w:br/>
              <w:br/>
              <w:t>66</w:t>
              <w:br/>
              <w:t>00:06:57,172 --&gt; 00:06:59,481</w:t>
              <w:br/>
              <w:t>Je ne te parle pas du boulot.</w:t>
              <w:br/>
              <w:br/>
              <w:t>67</w:t>
              <w:br/>
              <w:t>00:07:02,612 --&gt; 00:07:04,967</w:t>
              <w:br/>
              <w:t>Je ne peux pas vous dévoiler</w:t>
              <w:br/>
              <w:t>ma vie privée.</w:t>
              <w:br/>
              <w:br/>
              <w:t>68</w:t>
              <w:br/>
              <w:t>00:07:05,252 --&gt; 00:07:07,971</w:t>
              <w:br/>
              <w:t>Parlez-moi du jour</w:t>
              <w:br/>
              <w:t>où vous vous êtes évanoui.</w:t>
              <w:br/>
              <w:br/>
              <w:t>69</w:t>
              <w:br/>
              <w:t>00:07:11,572 --&gt; 00:07:15,281</w:t>
              <w:br/>
              <w:t>Je suis parti avec mon neveu,</w:t>
              <w:br/>
              <w:t>Christopher. Il apprend le métier.</w:t>
              <w:br/>
              <w:br/>
              <w:t>70</w:t>
              <w:br/>
              <w:t>00:07:15,492 --&gt; 00:07:17,881</w:t>
              <w:br/>
              <w:t>Un bon exemple</w:t>
              <w:br/>
              <w:t>de ce dont je parlais.</w:t>
              <w:br/>
              <w:br/>
              <w:t>71</w:t>
              <w:br/>
              <w:t>00:07:18,092 --&gt; 00:07:22,290</w:t>
              <w:br/>
              <w:t>T'as eu le type de Triborough Towers</w:t>
              <w:br/>
              <w:t>pour le contrat de ramassage ?</w:t>
              <w:br/>
              <w:br/>
              <w:t>72</w:t>
              <w:br/>
              <w:t>00:07:22,772 --&gt; 00:07:26,082</w:t>
              <w:br/>
              <w:t>Je suis rentré tard.</w:t>
              <w:br/>
              <w:t>Je voulais pas le réveiller.</w:t>
              <w:br/>
              <w:br/>
              <w:t>73</w:t>
              <w:br/>
              <w:t>00:07:27,452 --&gt; 00:07:30,728</w:t>
              <w:br/>
              <w:t>Et ce matin ?</w:t>
              <w:br/>
              <w:t>Il est à son bureau dès 6 h.</w:t>
              <w:br/>
              <w:br/>
              <w:t>74</w:t>
              <w:br/>
              <w:t>00:07:30,972 --&gt; 00:07:34,681</w:t>
              <w:br/>
              <w:t>J'avais envie de vomir.</w:t>
              <w:br/>
              <w:t>Ma mère voulait que je reste.</w:t>
              <w:br/>
              <w:br/>
              <w:t>75</w:t>
              <w:br/>
              <w:t>00:07:35,092 --&gt; 00:07:38,687</w:t>
              <w:br/>
              <w:t>Et ce gamin vient de s'offrir</w:t>
              <w:br/>
              <w:t>une Lexus de 60 000 $ !</w:t>
              <w:br/>
              <w:br/>
              <w:t>76</w:t>
              <w:br/>
              <w:t>00:07:45,292 --&gt; 00:07:47,283</w:t>
              <w:br/>
              <w:t>- C'est Mahaffey ?</w:t>
              <w:br/>
              <w:t>- Tu déconnes.</w:t>
              <w:br/>
              <w:br/>
              <w:t>77</w:t>
              <w:br/>
              <w:t>00:07:47,492 --&gt; 00:07:49,881</w:t>
              <w:br/>
              <w:t>Là, avec la gonzesse en rose.</w:t>
              <w:br/>
              <w:br/>
              <w:t>78</w:t>
              <w:br/>
              <w:t>00:07:51,332 --&gt; 00:07:52,481</w:t>
              <w:br/>
              <w:t>Fais marche arrière.</w:t>
              <w:br/>
              <w:br/>
              <w:t>79</w:t>
              <w:br/>
              <w:t>00:08:02,852 --&gt; 00:08:07,323</w:t>
              <w:br/>
              <w:t>Mon ami Mahaffey a la gaule.</w:t>
              <w:br/>
              <w:t>Salut.</w:t>
              <w:br/>
              <w:br/>
              <w:t>80</w:t>
              <w:br/>
              <w:t>00:08:07,532 --&gt; 00:08:09,170</w:t>
              <w:br/>
              <w:t>On a croisé un type...</w:t>
              <w:br/>
              <w:br/>
              <w:t>81</w:t>
              <w:br/>
              <w:t>00:08:09,692 --&gt; 00:08:11,444</w:t>
              <w:br/>
              <w:t>qui traînait pour rembourser.</w:t>
              <w:br/>
              <w:br/>
              <w:t>82</w:t>
              <w:br/>
              <w:t>00:08:11,652 --&gt; 00:08:12,801</w:t>
              <w:br/>
              <w:t>Un instant.</w:t>
              <w:br/>
              <w:br/>
              <w:t>83</w:t>
              <w:br/>
              <w:t>00:08:14,612 --&gt; 00:08:17,080</w:t>
              <w:br/>
              <w:t>Je ne connais pas la suite...</w:t>
              <w:br/>
              <w:br/>
              <w:t>84</w:t>
              <w:br/>
              <w:t>00:08:18,172 --&gt; 00:08:22,324</w:t>
              <w:br/>
              <w:t>mais je dois vous dire</w:t>
              <w:br/>
              <w:t>que notre déontologie est la suivante.</w:t>
              <w:br/>
              <w:br/>
              <w:t>85</w:t>
              <w:br/>
              <w:t>00:08:23,852 --&gt; 00:08:25,922</w:t>
              <w:br/>
              <w:t>Vos propos...</w:t>
              <w:br/>
              <w:br/>
              <w:t>86</w:t>
              <w:br/>
              <w:t>00:08:26,172 --&gt; 00:08:29,289</w:t>
              <w:br/>
              <w:t>sont protégés par le secret médical.</w:t>
              <w:br/>
              <w:br/>
              <w:t>87</w:t>
              <w:br/>
              <w:t>00:08:29,492 --&gt; 00:08:31,005</w:t>
              <w:br/>
              <w:t>Sauf si...</w:t>
              <w:br/>
              <w:br/>
              <w:t>88</w:t>
              <w:br/>
              <w:t>00:08:32,852 --&gt; 00:08:36,083</w:t>
              <w:br/>
              <w:t>vous me parlez d'un meurtre</w:t>
              <w:br/>
              <w:t>qui doit avoir lieu.</w:t>
              <w:br/>
              <w:br/>
              <w:t>89</w:t>
              <w:br/>
              <w:t>00:08:36,292 --&gt; 00:08:38,248</w:t>
              <w:br/>
              <w:t>Simple supposition.</w:t>
              <w:br/>
              <w:br/>
              <w:t>90</w:t>
              <w:br/>
              <w:t>00:08:38,732 --&gt; 00:08:42,247</w:t>
              <w:br/>
              <w:t>Si un patient me fait part</w:t>
              <w:br/>
              <w:t>d'actes de violence...</w:t>
              <w:br/>
              <w:br/>
              <w:t>91</w:t>
              <w:br/>
              <w:t>00:08:42,652 --&gt; 00:08:45,291</w:t>
              <w:br/>
              <w:t>je dois avertir la police.</w:t>
              <w:br/>
              <w:br/>
              <w:t>92</w:t>
              <w:br/>
              <w:t>00:08:46,452 --&gt; 00:08:47,680</w:t>
              <w:br/>
              <w:t>Théoriquement.</w:t>
              <w:br/>
              <w:br/>
              <w:t>93</w:t>
              <w:br/>
              <w:t>00:08:51,692 --&gt; 00:08:53,728</w:t>
              <w:br/>
              <w:t>Vous êtes dans le traitement</w:t>
              <w:br/>
              <w:t>des déchets.</w:t>
              <w:br/>
              <w:br/>
              <w:t>94</w:t>
              <w:br/>
              <w:t>00:08:54,492 --&gt; 00:08:55,527</w:t>
              <w:br/>
              <w:t>L'environnement.</w:t>
              <w:br/>
              <w:br/>
              <w:t>95</w:t>
              <w:br/>
              <w:t>00:08:55,732 --&gt; 00:08:58,451</w:t>
              <w:br/>
              <w:t>Le Dr Cusamano est votre médecin...</w:t>
              <w:br/>
              <w:br/>
              <w:t>96</w:t>
              <w:br/>
              <w:t>00:08:58,652 --&gt; 00:09:01,120</w:t>
              <w:br/>
              <w:t>mais aussi votre voisin.</w:t>
              <w:br/>
              <w:br/>
              <w:t>97</w:t>
              <w:br/>
              <w:t>00:09:01,332 --&gt; 00:09:02,685</w:t>
              <w:br/>
              <w:t>Vous me suivez ?</w:t>
              <w:br/>
              <w:br/>
              <w:t>98</w:t>
              <w:br/>
              <w:t>00:09:02,932 --&gt; 00:09:06,129</w:t>
              <w:br/>
              <w:t>J'ignore ce qui s'est passé</w:t>
              <w:br/>
              <w:t>avec cet homme.</w:t>
              <w:br/>
              <w:br/>
              <w:t>99</w:t>
              <w:br/>
              <w:t>00:09:06,332 --&gt; 00:09:08,084</w:t>
              <w:br/>
              <w:t>Je dis ça comme ça.</w:t>
              <w:br/>
              <w:br/>
              <w:t>100</w:t>
              <w:br/>
              <w:t>00:09:09,892 --&gt; 00:09:11,086</w:t>
              <w:br/>
              <w:t>Rien.</w:t>
              <w:br/>
              <w:br/>
              <w:t>101</w:t>
              <w:br/>
              <w:t>00:09:11,772 --&gt; 00:09:13,285</w:t>
              <w:br/>
              <w:t>On a bu un café.</w:t>
              <w:br/>
              <w:br/>
              <w:t>102</w:t>
              <w:br/>
              <w:t>00:09:15,532 --&gt; 00:09:16,760</w:t>
              <w:br/>
              <w:t>Au secours !</w:t>
              <w:br/>
              <w:br/>
              <w:t>103</w:t>
              <w:br/>
              <w:t>00:09:25,332 --&gt; 00:09:26,970</w:t>
              <w:br/>
              <w:t>Et merde !</w:t>
              <w:br/>
              <w:br/>
              <w:t>104</w:t>
              <w:br/>
              <w:t>00:09:45,892 --&gt; 00:09:46,881</w:t>
              <w:br/>
              <w:t>Connard !</w:t>
              <w:br/>
              <w:br/>
              <w:t>105</w:t>
              <w:br/>
              <w:t>00:09:51,172 --&gt; 00:09:52,161</w:t>
              <w:br/>
              <w:t>Tony...</w:t>
              <w:br/>
              <w:br/>
              <w:t>106</w:t>
              <w:br/>
              <w:t>00:09:52,732 --&gt; 00:09:53,721</w:t>
              <w:br/>
              <w:t>attends-moi !</w:t>
              <w:br/>
              <w:br/>
              <w:t>107</w:t>
              <w:br/>
              <w:t>00:09:59,852 --&gt; 00:10:01,490</w:t>
              <w:br/>
              <w:t>Sécurité !</w:t>
              <w:br/>
              <w:br/>
              <w:t>108</w:t>
              <w:br/>
              <w:t>00:10:25,772 --&gt; 00:10:26,568</w:t>
              <w:br/>
              <w:t>Ca va ?</w:t>
              <w:br/>
              <w:br/>
              <w:t>109</w:t>
              <w:br/>
              <w:t>00:10:26,772 --&gt; 00:10:29,127</w:t>
              <w:br/>
              <w:t>J'ai la jambe cassée !</w:t>
              <w:br/>
              <w:br/>
              <w:t>110</w:t>
              <w:br/>
              <w:t>00:10:29,372 --&gt; 00:10:30,361</w:t>
              <w:br/>
              <w:t>Fais voir.</w:t>
              <w:br/>
              <w:br/>
              <w:t>111</w:t>
              <w:br/>
              <w:t>00:10:30,572 --&gt; 00:10:33,962</w:t>
              <w:br/>
              <w:t>Voilà pour ta jambe, ducon.</w:t>
              <w:br/>
              <w:t>Où est mon putain de fric ?</w:t>
              <w:br/>
              <w:br/>
              <w:t>112</w:t>
              <w:br/>
              <w:t>00:10:34,972 --&gt; 00:10:36,291</w:t>
              <w:br/>
              <w:t>Vous avez bu un café ?</w:t>
              <w:br/>
              <w:br/>
              <w:t>113</w:t>
              <w:br/>
              <w:t>00:10:36,772 --&gt; 00:10:37,887</w:t>
              <w:br/>
              <w:t>C'est ça.</w:t>
              <w:br/>
              <w:br/>
              <w:t>114</w:t>
              <w:br/>
              <w:t>00:10:38,132 --&gt; 00:10:40,692</w:t>
              <w:br/>
              <w:t>Fils de pute !</w:t>
              <w:br/>
              <w:br/>
              <w:t>115</w:t>
              <w:br/>
              <w:t>00:10:44,532 --&gt; 00:10:49,128</w:t>
              <w:br/>
              <w:t>- Qu'est-ce que tu fous ?</w:t>
              <w:br/>
              <w:t>- Il y en a pour 3 000 $ !</w:t>
              <w:br/>
              <w:br/>
              <w:t>116</w:t>
              <w:br/>
              <w:t>00:10:49,332 --&gt; 00:10:50,321</w:t>
              <w:br/>
              <w:t>A toi.</w:t>
              <w:br/>
              <w:br/>
              <w:t>117</w:t>
              <w:br/>
              <w:t>00:10:53,532 --&gt; 00:10:54,931</w:t>
              <w:br/>
              <w:t>Où est le fric ?</w:t>
              <w:br/>
              <w:br/>
              <w:t>118</w:t>
              <w:br/>
              <w:t>00:10:55,172 --&gt; 00:10:56,491</w:t>
              <w:br/>
              <w:t>Je vais trouver l'argent !</w:t>
              <w:br/>
              <w:br/>
              <w:t>119</w:t>
              <w:br/>
              <w:t>00:10:56,732 --&gt; 00:10:57,926</w:t>
              <w:br/>
              <w:t>Je le sais.</w:t>
              <w:br/>
              <w:br/>
              <w:t>120</w:t>
              <w:br/>
              <w:t>00:10:58,172 --&gt; 00:11:01,289</w:t>
              <w:br/>
              <w:t>Mais ferme ta gueule au lieu</w:t>
              <w:br/>
              <w:t>de raconter que je vaux pas un clou...</w:t>
              <w:br/>
              <w:br/>
              <w:t>121</w:t>
              <w:br/>
              <w:t>00:11:01,532 --&gt; 00:11:04,126</w:t>
              <w:br/>
              <w:t>comparé aux anciens.</w:t>
              <w:br/>
              <w:br/>
              <w:t>122</w:t>
              <w:br/>
              <w:t>00:11:05,092 --&gt; 00:11:06,081</w:t>
              <w:br/>
              <w:t>Pas un clou !</w:t>
              <w:br/>
              <w:br/>
              <w:t>123</w:t>
              <w:br/>
              <w:t>00:11:12,132 --&gt; 00:11:13,281</w:t>
              <w:br/>
              <w:t>Ecrase !</w:t>
              <w:br/>
              <w:br/>
              <w:t>124</w:t>
              <w:br/>
              <w:t>00:11:14,772 --&gt; 00:11:17,411</w:t>
              <w:br/>
              <w:t>Arrête de chialer. Mutuelles HMO.</w:t>
              <w:br/>
              <w:t>T'es couvert !</w:t>
              <w:br/>
              <w:br/>
              <w:t>125</w:t>
              <w:br/>
              <w:t>00:11:18,092 --&gt; 00:11:19,286</w:t>
              <w:br/>
              <w:t>Petit con !</w:t>
              <w:br/>
              <w:br/>
              <w:t>126</w:t>
              <w:br/>
              <w:t>00:11:21,092 --&gt; 00:11:23,208</w:t>
              <w:br/>
              <w:t>Flambeur de mes deux !</w:t>
              <w:br/>
              <w:br/>
              <w:t>127</w:t>
              <w:br/>
              <w:t>00:11:23,972 --&gt; 00:11:24,848</w:t>
              <w:br/>
              <w:t>Continuez.</w:t>
              <w:br/>
              <w:br/>
              <w:t>128</w:t>
              <w:br/>
              <w:t>00:11:25,052 --&gt; 00:11:26,531</w:t>
              <w:br/>
              <w:t>Ensuite, j'avais une réunion.</w:t>
              <w:br/>
              <w:br/>
              <w:t>129</w:t>
              <w:br/>
              <w:t>00:11:26,772 --&gt; 00:11:30,162</w:t>
              <w:br/>
              <w:t>Je conseille une société</w:t>
              <w:br/>
              <w:t>de ramassage d'ordures.</w:t>
              <w:br/>
              <w:br/>
              <w:t>130</w:t>
              <w:br/>
              <w:t>00:11:30,492 --&gt; 00:11:32,323</w:t>
              <w:br/>
              <w:t>Quoi de neuf avec Triborough Towers ?</w:t>
              <w:br/>
              <w:br/>
              <w:t>131</w:t>
              <w:br/>
              <w:t>00:11:32,932 --&gt; 00:11:37,130</w:t>
              <w:br/>
              <w:t>Le syndic veut continuer avec Dick,</w:t>
              <w:br/>
              <w:t>mais il y a la société Kolar.</w:t>
              <w:br/>
              <w:br/>
              <w:t>132</w:t>
              <w:br/>
              <w:t>00:11:37,372 --&gt; 00:11:39,169</w:t>
              <w:br/>
              <w:t>Une boîte d'envergure nationale.</w:t>
              <w:br/>
              <w:br/>
              <w:t>133</w:t>
              <w:br/>
              <w:t>00:11:39,372 --&gt; 00:11:43,001</w:t>
              <w:br/>
              <w:t>Ouais, les frères Kolar.</w:t>
              <w:br/>
              <w:t>Des immigrants tchèques, je crois.</w:t>
              <w:br/>
              <w:br/>
              <w:t>134</w:t>
              <w:br/>
              <w:t>00:11:43,252 --&gt; 00:11:46,130</w:t>
              <w:br/>
              <w:t>Ces Polacks traitent papier,</w:t>
              <w:br/>
              <w:t>plastique et alu...</w:t>
              <w:br/>
              <w:br/>
              <w:t>135</w:t>
              <w:br/>
              <w:t>00:11:46,332 --&gt; 00:11:47,924</w:t>
              <w:br/>
              <w:t>pour 7 000 $ par mois.</w:t>
              <w:br/>
              <w:br/>
              <w:t>136</w:t>
              <w:br/>
              <w:t>00:11:48,532 --&gt; 00:11:50,682</w:t>
              <w:br/>
              <w:t>Qu'ils nous paient un dédommagement.</w:t>
              <w:br/>
              <w:br/>
              <w:t>137</w:t>
              <w:br/>
              <w:t>00:11:50,892 --&gt; 00:11:52,405</w:t>
              <w:br/>
              <w:t>Justement, ils refusent.</w:t>
              <w:br/>
              <w:br/>
              <w:t>138</w:t>
              <w:br/>
              <w:t>00:11:52,772 --&gt; 00:11:56,924</w:t>
              <w:br/>
              <w:t>Le gars dit que s'il peut</w:t>
              <w:br/>
              <w:t>envoyer chier ses patrons au pays...</w:t>
              <w:br/>
              <w:br/>
              <w:t>139</w:t>
              <w:br/>
              <w:t>00:11:57,172 --&gt; 00:11:58,890</w:t>
              <w:br/>
              <w:t>il peut nous envoyer chier.</w:t>
              <w:br/>
              <w:br/>
              <w:t>140</w:t>
              <w:br/>
              <w:t>00:11:59,572 --&gt; 00:12:01,528</w:t>
              <w:br/>
              <w:t>- J'abandonne.</w:t>
              <w:br/>
              <w:t>- Putain de bizness !</w:t>
              <w:br/>
              <w:br/>
              <w:t>141</w:t>
              <w:br/>
              <w:t>00:12:01,772 --&gt; 00:12:03,888</w:t>
              <w:br/>
              <w:t>Ouais, ça a bien changé.</w:t>
              <w:br/>
              <w:br/>
              <w:t>142</w:t>
              <w:br/>
              <w:t>00:12:04,132 --&gt; 00:12:05,724</w:t>
              <w:br/>
              <w:t>Je peux m'en occuper.</w:t>
              <w:br/>
              <w:br/>
              <w:t>143</w:t>
              <w:br/>
              <w:t>00:12:06,532 --&gt; 00:12:08,488</w:t>
              <w:br/>
              <w:t>Tu es sûr ? T'as plus mal au ventre ?</w:t>
              <w:br/>
              <w:br/>
              <w:t>144</w:t>
              <w:br/>
              <w:t>00:12:08,692 --&gt; 00:12:10,569</w:t>
              <w:br/>
              <w:t>Très bien.</w:t>
              <w:br/>
              <w:br/>
              <w:t>145</w:t>
              <w:br/>
              <w:t>00:12:11,932 --&gt; 00:12:13,331</w:t>
              <w:br/>
              <w:t>Toi, ici ?</w:t>
              <w:br/>
              <w:br/>
              <w:t>146</w:t>
              <w:br/>
              <w:t>00:12:13,572 --&gt; 00:12:16,530</w:t>
              <w:br/>
              <w:t>Je viens pour le capocollo.</w:t>
              <w:br/>
              <w:t>Le meilleur du coin.</w:t>
              <w:br/>
              <w:br/>
              <w:t>147</w:t>
              <w:br/>
              <w:t>00:12:16,732 --&gt; 00:12:19,087</w:t>
              <w:br/>
              <w:t>Dis-moi, "T"...</w:t>
              <w:br/>
              <w:br/>
              <w:t>148</w:t>
              <w:br/>
              <w:t>00:12:19,332 --&gt; 00:12:22,483</w:t>
              <w:br/>
              <w:t>T'es pas allé à l'école</w:t>
              <w:br/>
              <w:t>avec un certain Artie Bucco ?</w:t>
              <w:br/>
              <w:br/>
              <w:t>149</w:t>
              <w:br/>
              <w:t>00:12:22,732 --&gt; 00:12:25,485</w:t>
              <w:br/>
              <w:t>J'ai eu un problème avec mon oncle.</w:t>
              <w:br/>
              <w:br/>
              <w:t>150</w:t>
              <w:br/>
              <w:t>00:12:26,252 --&gt; 00:12:27,765</w:t>
              <w:br/>
              <w:t>Je peux pas en dire plus.</w:t>
              <w:br/>
              <w:br/>
              <w:t>151</w:t>
              <w:br/>
              <w:t>00:12:27,972 --&gt; 00:12:28,927</w:t>
              <w:br/>
              <w:t>Très bien.</w:t>
              <w:br/>
              <w:br/>
              <w:t>152</w:t>
              <w:br/>
              <w:t>00:12:29,172 --&gt; 00:12:33,131</w:t>
              <w:br/>
              <w:t>Mais je précise que mon oncle</w:t>
              <w:br/>
              <w:t>contribue à mon état de stress.</w:t>
              <w:br/>
              <w:br/>
              <w:t>153</w:t>
              <w:br/>
              <w:t>00:12:33,772 --&gt; 00:12:35,683</w:t>
              <w:br/>
              <w:t>C'est pas mes oignons...</w:t>
              <w:br/>
              <w:br/>
              <w:t>154</w:t>
              <w:br/>
              <w:t>00:12:36,172 --&gt; 00:12:38,640</w:t>
              <w:br/>
              <w:t>mais j'ai entendu dire au club...</w:t>
              <w:br/>
              <w:br/>
              <w:t>155</w:t>
              <w:br/>
              <w:t>00:12:38,852 --&gt; 00:12:41,764</w:t>
              <w:br/>
              <w:t>que ton oncle Junior</w:t>
              <w:br/>
              <w:t>allait buter Pussy Malanga.</w:t>
              <w:br/>
              <w:br/>
              <w:t>156</w:t>
              <w:br/>
              <w:t>00:12:44,692 --&gt; 00:12:47,365</w:t>
              <w:br/>
              <w:t>Dans le restaurant</w:t>
              <w:br/>
              <w:t>de ton ami Artie Bucco.</w:t>
              <w:br/>
              <w:br/>
              <w:t>157</w:t>
              <w:br/>
              <w:t>00:12:57,332 --&gt; 00:12:59,448</w:t>
              <w:br/>
              <w:t>Salut, les gars. Ca va ?</w:t>
              <w:br/>
              <w:br/>
              <w:t>158</w:t>
              <w:br/>
              <w:t>00:13:01,892 --&gt; 00:13:02,881</w:t>
              <w:br/>
              <w:t>Pas un geste...</w:t>
              <w:br/>
              <w:br/>
              <w:t>159</w:t>
              <w:br/>
              <w:t>00:13:03,092 --&gt; 00:13:04,650</w:t>
              <w:br/>
              <w:t>Oncle Junior !</w:t>
              <w:br/>
              <w:br/>
              <w:t>160</w:t>
              <w:br/>
              <w:t>00:13:06,012 --&gt; 00:13:07,570</w:t>
              <w:br/>
              <w:t>Content de te voir.</w:t>
              <w:br/>
              <w:br/>
              <w:t>161</w:t>
              <w:br/>
              <w:t>00:13:09,532 --&gt; 00:13:13,445</w:t>
              <w:br/>
              <w:t>Je parlais de toi.</w:t>
              <w:br/>
              <w:t>C'est l'anniversaire d'Anthony Jr.</w:t>
              <w:br/>
              <w:br/>
              <w:t>162</w:t>
              <w:br/>
              <w:t>00:13:13,652 --&gt; 00:13:18,043</w:t>
              <w:br/>
              <w:t>N'achète rien de cher.</w:t>
              <w:br/>
              <w:t>On le gâte trop.</w:t>
              <w:br/>
              <w:br/>
              <w:t>163</w:t>
              <w:br/>
              <w:t>00:13:21,252 --&gt; 00:13:23,447</w:t>
              <w:br/>
              <w:t>- Artie, et ton urticaire ?</w:t>
              <w:br/>
              <w:t>- Ca gratte !</w:t>
              <w:br/>
              <w:br/>
              <w:t>164</w:t>
              <w:br/>
              <w:t>00:13:25,652 --&gt; 00:13:28,724</w:t>
              <w:br/>
              <w:t>Content de te voir.</w:t>
              <w:br/>
              <w:t>Tu passes, plus tard ?</w:t>
              <w:br/>
              <w:br/>
              <w:t>165</w:t>
              <w:br/>
              <w:t>00:13:32,732 --&gt; 00:13:35,565</w:t>
              <w:br/>
              <w:t>Tu sais ce que ça signifie</w:t>
              <w:br/>
              <w:t>s'ils le butent ici ?</w:t>
              <w:br/>
              <w:br/>
              <w:t>166</w:t>
              <w:br/>
              <w:t>00:13:36,452 --&gt; 00:13:37,885</w:t>
              <w:br/>
              <w:t>C'est la faillite pour Artie.</w:t>
              <w:br/>
              <w:br/>
              <w:t>167</w:t>
              <w:br/>
              <w:t>00:13:38,092 --&gt; 00:13:40,242</w:t>
              <w:br/>
              <w:t>Parles-en à ton oncle.</w:t>
              <w:br/>
              <w:br/>
              <w:t>168</w:t>
              <w:br/>
              <w:t>00:13:43,532 --&gt; 00:13:45,648</w:t>
              <w:br/>
              <w:t>Junior est le frère de mon père.</w:t>
              <w:br/>
              <w:br/>
              <w:t>169</w:t>
              <w:br/>
              <w:t>00:13:45,892 --&gt; 00:13:48,565</w:t>
              <w:br/>
              <w:t>Un type bien,</w:t>
              <w:br/>
              <w:t>mais il devient grincheux.</w:t>
              <w:br/>
              <w:br/>
              <w:t>170</w:t>
              <w:br/>
              <w:t>00:13:50,412 --&gt; 00:13:53,245</w:t>
              <w:br/>
              <w:t>Il m'emmenait aux matches</w:t>
              <w:br/>
              <w:t>des Yankees.</w:t>
              <w:br/>
              <w:br/>
              <w:t>171</w:t>
              <w:br/>
              <w:t>00:13:53,932 --&gt; 00:13:55,160</w:t>
              <w:br/>
              <w:t>J'adore mon oncle.</w:t>
              <w:br/>
              <w:br/>
              <w:t>172</w:t>
              <w:br/>
              <w:t>00:13:56,692 --&gt; 00:13:59,001</w:t>
              <w:br/>
              <w:t>D'un autre côté,</w:t>
              <w:br/>
              <w:t>quand j'étais au lycée...</w:t>
              <w:br/>
              <w:br/>
              <w:t>173</w:t>
              <w:br/>
              <w:t>00:13:59,212 --&gt; 00:14:02,841</w:t>
              <w:br/>
              <w:t>il disait à mes cousines</w:t>
              <w:br/>
              <w:t>que je serais jamais dans l'équipe.</w:t>
              <w:br/>
              <w:br/>
              <w:t>174</w:t>
              <w:br/>
              <w:t>00:14:03,052 --&gt; 00:14:05,850</w:t>
              <w:br/>
              <w:t>Mon amour-propre en a pris un coup.</w:t>
              <w:br/>
              <w:br/>
              <w:t>175</w:t>
              <w:br/>
              <w:t>00:14:28,452 --&gt; 00:14:29,487</w:t>
              <w:br/>
              <w:t>Qui est là ?</w:t>
              <w:br/>
              <w:br/>
              <w:t>176</w:t>
              <w:br/>
              <w:t>00:14:29,732 --&gt; 00:14:30,847</w:t>
              <w:br/>
              <w:t>C'est moi, maman.</w:t>
              <w:br/>
              <w:br/>
              <w:t>177</w:t>
              <w:br/>
              <w:t>00:14:32,092 --&gt; 00:14:33,445</w:t>
              <w:br/>
              <w:t>Qui ça ?</w:t>
              <w:br/>
              <w:br/>
              <w:t>178</w:t>
              <w:br/>
              <w:t>00:14:34,452 --&gt; 00:14:35,851</w:t>
              <w:br/>
              <w:t>Ouvre la porte, maman.</w:t>
              <w:br/>
              <w:br/>
              <w:t>179</w:t>
              <w:br/>
              <w:t>00:14:39,532 --&gt; 00:14:42,649</w:t>
              <w:br/>
              <w:t>- Anthony ?</w:t>
              <w:br/>
              <w:t>- Oui. Ouvre-moi.</w:t>
              <w:br/>
              <w:br/>
              <w:t>180</w:t>
              <w:br/>
              <w:t>00:14:47,252 --&gt; 00:14:48,844</w:t>
              <w:br/>
              <w:t>Bonjour. Tu vas bien ?</w:t>
              <w:br/>
              <w:br/>
              <w:t>181</w:t>
              <w:br/>
              <w:t>00:14:50,892 --&gt; 00:14:52,769</w:t>
              <w:br/>
              <w:t>Bon sang, tu n'aères jamais ?</w:t>
              <w:br/>
              <w:br/>
              <w:t>182</w:t>
              <w:br/>
              <w:t>00:14:53,652 --&gt; 00:14:55,404</w:t>
              <w:br/>
              <w:t>Tu as fermé derrière toi ?</w:t>
              <w:br/>
              <w:br/>
              <w:t>183</w:t>
              <w:br/>
              <w:t>00:14:55,612 --&gt; 00:14:58,843</w:t>
              <w:br/>
              <w:t>- Oui.</w:t>
              <w:br/>
              <w:t>- Quelqu'un a appelé hier...</w:t>
              <w:br/>
              <w:br/>
              <w:t>184</w:t>
              <w:br/>
              <w:t>00:14:59,092 --&gt; 00:15:01,162</w:t>
              <w:br/>
              <w:t>- après la tombée de la nuit.</w:t>
              <w:br/>
              <w:t>- Qui ?</w:t>
              <w:br/>
              <w:br/>
              <w:t>185</w:t>
              <w:br/>
              <w:t>00:15:01,412 --&gt; 00:15:03,880</w:t>
              <w:br/>
              <w:t>Je ne réponds pas le soir.</w:t>
              <w:br/>
              <w:br/>
              <w:t>186</w:t>
              <w:br/>
              <w:t>00:15:04,132 --&gt; 00:15:05,884</w:t>
              <w:br/>
              <w:t>Je pige pas.</w:t>
              <w:br/>
              <w:br/>
              <w:t>187</w:t>
              <w:br/>
              <w:t>00:15:06,092 --&gt; 00:15:08,287</w:t>
              <w:br/>
              <w:t>Le téléphone est un truc auditif,</w:t>
              <w:br/>
              <w:t>pas visuel.</w:t>
              <w:br/>
              <w:br/>
              <w:t>188</w:t>
              <w:br/>
              <w:t>00:15:08,532 --&gt; 00:15:11,763</w:t>
              <w:br/>
              <w:t>Je comprends que tu ne sortes pas</w:t>
              <w:br/>
              <w:t>à la nuit tombée.</w:t>
              <w:br/>
              <w:br/>
              <w:t>189</w:t>
              <w:br/>
              <w:t>00:15:12,012 --&gt; 00:15:13,081</w:t>
              <w:br/>
              <w:t>Mais le téléphone...</w:t>
              <w:br/>
              <w:br/>
              <w:t>190</w:t>
              <w:br/>
              <w:t>00:15:13,332 --&gt; 00:15:17,848</w:t>
              <w:br/>
              <w:t>Ecoutez-le, monsieur Je-Sais-Tout.</w:t>
              <w:br/>
              <w:t>Tu veux des aubergines ?</w:t>
              <w:br/>
              <w:br/>
              <w:t>191</w:t>
              <w:br/>
              <w:t>00:15:18,092 --&gt; 00:15:21,243</w:t>
              <w:br/>
              <w:t>J'ai déjeuné.</w:t>
              <w:br/>
              <w:t>Tu sais qui j'ai vu ?</w:t>
              <w:br/>
              <w:br/>
              <w:t>192</w:t>
              <w:br/>
              <w:t>00:15:21,452 --&gt; 00:15:22,282</w:t>
              <w:br/>
              <w:t>Oncle Junior.</w:t>
              <w:br/>
              <w:br/>
              <w:t>193</w:t>
              <w:br/>
              <w:t>00:15:22,532 --&gt; 00:15:27,242</w:t>
              <w:br/>
              <w:t>Celui-là ! Tu crois qu'il viendrait</w:t>
              <w:br/>
              <w:t>voir sa belle-soeur ?</w:t>
              <w:br/>
              <w:br/>
              <w:t>194</w:t>
              <w:br/>
              <w:t>00:15:28,132 --&gt; 00:15:29,645</w:t>
              <w:br/>
              <w:t>Tu te souviens d'Artie Bucco...</w:t>
              <w:br/>
              <w:br/>
              <w:t>195</w:t>
              <w:br/>
              <w:t>00:15:29,932 --&gt; 00:15:31,843</w:t>
              <w:br/>
              <w:t>- un copain d'école ?</w:t>
              <w:br/>
              <w:t>- Artie !</w:t>
              <w:br/>
              <w:br/>
              <w:t>196</w:t>
              <w:br/>
              <w:t>00:15:32,052 --&gt; 00:15:35,442</w:t>
              <w:br/>
              <w:t>Oh, oui, je vois toujours sa mère.</w:t>
              <w:br/>
              <w:br/>
              <w:t>197</w:t>
              <w:br/>
              <w:t>00:15:36,732 --&gt; 00:15:38,609</w:t>
              <w:br/>
              <w:t>Elle m'a dit...</w:t>
              <w:br/>
              <w:br/>
              <w:t>198</w:t>
              <w:br/>
              <w:t>00:15:38,812 --&gt; 00:15:42,009</w:t>
              <w:br/>
              <w:t>qu'il l'appelait tous les jours.</w:t>
              <w:br/>
              <w:br/>
              <w:t>199</w:t>
              <w:br/>
              <w:t>00:15:42,212 --&gt; 00:15:46,967</w:t>
              <w:br/>
              <w:t>Oncle Junior va causer</w:t>
              <w:br/>
              <w:t>des ennuis à Artie.</w:t>
              <w:br/>
              <w:br/>
              <w:t>200</w:t>
              <w:br/>
              <w:t>00:15:47,212 --&gt; 00:15:49,851</w:t>
              <w:br/>
              <w:t>- C'est quoi ?</w:t>
              <w:br/>
              <w:t>- Un lecteur de CD.</w:t>
              <w:br/>
              <w:br/>
              <w:t>201</w:t>
              <w:br/>
              <w:t>00:15:50,572 --&gt; 00:15:51,891</w:t>
              <w:br/>
              <w:t>Pour qui ?</w:t>
              <w:br/>
              <w:br/>
              <w:t>202</w:t>
              <w:br/>
              <w:t>00:15:52,132 --&gt; 00:15:53,281</w:t>
              <w:br/>
              <w:t>Pour moi ?</w:t>
              <w:br/>
              <w:br/>
              <w:t>203</w:t>
              <w:br/>
              <w:t>00:15:53,492 --&gt; 00:15:55,448</w:t>
              <w:br/>
              <w:t>J'en veux pas.</w:t>
              <w:br/>
              <w:br/>
              <w:t>204</w:t>
              <w:br/>
              <w:t>00:15:55,692 --&gt; 00:15:59,480</w:t>
              <w:br/>
              <w:t>Tu adores la musique.</w:t>
              <w:br/>
              <w:t>Tous les vieux tubes ressortent en CD.</w:t>
              <w:br/>
              <w:br/>
              <w:t>205</w:t>
              <w:br/>
              <w:t>00:15:59,732 --&gt; 00:16:01,768</w:t>
              <w:br/>
              <w:t>"Pajama Game", Connie Francis...</w:t>
              <w:br/>
              <w:br/>
              <w:t>206</w:t>
              <w:br/>
              <w:t>00:16:02,012 --&gt; 00:16:03,001</w:t>
              <w:br/>
              <w:t>Ecoute.</w:t>
              <w:br/>
              <w:br/>
              <w:t>207</w:t>
              <w:br/>
              <w:t>00:16:06,692 --&gt; 00:16:07,681</w:t>
              <w:br/>
              <w:t>Allez...</w:t>
              <w:br/>
              <w:br/>
              <w:t>208</w:t>
              <w:br/>
              <w:t>00:16:07,892 --&gt; 00:16:09,883</w:t>
              <w:br/>
              <w:t>bouge un peu.</w:t>
              <w:br/>
              <w:t>Ca te fait du bien.</w:t>
              <w:br/>
              <w:br/>
              <w:t>209</w:t>
              <w:br/>
              <w:t>00:16:12,452 --&gt; 00:16:15,649</w:t>
              <w:br/>
              <w:t>- Allez !</w:t>
              <w:br/>
              <w:t>- Arrête.</w:t>
              <w:br/>
              <w:br/>
              <w:t>210</w:t>
              <w:br/>
              <w:t>00:16:17,292 --&gt; 00:16:21,171</w:t>
              <w:br/>
              <w:t>Il faut que tu t'occupes l'esprit.</w:t>
              <w:br/>
              <w:t>Depuis la mort de papa, tu végètes.</w:t>
              <w:br/>
              <w:br/>
              <w:t>211</w:t>
              <w:br/>
              <w:t>00:16:21,372 --&gt; 00:16:25,081</w:t>
              <w:br/>
              <w:t>- Ton père était un saint.</w:t>
              <w:br/>
              <w:t>- Je sais, mais il nous a quittés.</w:t>
              <w:br/>
              <w:br/>
              <w:t>212</w:t>
              <w:br/>
              <w:t>00:16:25,332 --&gt; 00:16:28,085</w:t>
              <w:br/>
              <w:t>Tu devrais voyager,</w:t>
              <w:br/>
              <w:t>faire du bénévolat...</w:t>
              <w:br/>
              <w:br/>
              <w:t>213</w:t>
              <w:br/>
              <w:t>00:16:28,292 --&gt; 00:16:31,204</w:t>
              <w:br/>
              <w:t>Je vis ma vie comme je l'entends.</w:t>
              <w:br/>
              <w:t>Ferme-la !</w:t>
              <w:br/>
              <w:br/>
              <w:t>214</w:t>
              <w:br/>
              <w:t>00:16:32,012 --&gt; 00:16:33,127</w:t>
              <w:br/>
              <w:t>Je m'inquiète...</w:t>
              <w:br/>
              <w:br/>
              <w:t>215</w:t>
              <w:br/>
              <w:t>00:16:33,332 --&gt; 00:16:36,130</w:t>
              <w:br/>
              <w:t>Et ne me parle plus</w:t>
              <w:br/>
              <w:t>de cette maison de retraite.</w:t>
              <w:br/>
              <w:br/>
              <w:t>216</w:t>
              <w:br/>
              <w:t>00:16:36,332 --&gt; 00:16:40,041</w:t>
              <w:br/>
              <w:t>C'est pas une maison de retraite !</w:t>
              <w:br/>
              <w:t>C'est une communauté de retraités.</w:t>
              <w:br/>
              <w:br/>
              <w:t>217</w:t>
              <w:br/>
              <w:t>00:16:40,292 --&gt; 00:16:43,762</w:t>
              <w:br/>
              <w:t>Tu auras des tas d'activités</w:t>
              <w:br/>
              <w:t>avec des gens de ton âge.</w:t>
              <w:br/>
              <w:br/>
              <w:t>218</w:t>
              <w:br/>
              <w:t>00:16:43,972 --&gt; 00:16:46,281</w:t>
              <w:br/>
              <w:t>Ces vieilles...</w:t>
              <w:br/>
              <w:br/>
              <w:t>219</w:t>
              <w:br/>
              <w:t>00:16:46,492 --&gt; 00:16:49,086</w:t>
              <w:br/>
              <w:t>en chaise roulante jacassent toutes</w:t>
              <w:br/>
              <w:t>comme des idiotes !</w:t>
              <w:br/>
              <w:br/>
              <w:t>220</w:t>
              <w:br/>
              <w:t>00:16:49,332 --&gt; 00:16:51,004</w:t>
              <w:br/>
              <w:t>Tiens, mange tes aubergines.</w:t>
              <w:br/>
              <w:br/>
              <w:t>221</w:t>
              <w:br/>
              <w:t>00:16:51,212 --&gt; 00:16:53,282</w:t>
              <w:br/>
              <w:t>Je t'ai dit que j'avais mangé.</w:t>
              <w:br/>
              <w:br/>
              <w:t>222</w:t>
              <w:br/>
              <w:t>00:16:59,092 --&gt; 00:17:01,845</w:t>
              <w:br/>
              <w:t>Il faut que tu parles à oncle Junior</w:t>
              <w:br/>
              <w:t>à propos d'Artie.</w:t>
              <w:br/>
              <w:br/>
              <w:t>223</w:t>
              <w:br/>
              <w:t>00:17:02,092 --&gt; 00:17:03,810</w:t>
              <w:br/>
              <w:t>Il te respecte, il t'écoutera.</w:t>
              <w:br/>
              <w:br/>
              <w:t>224</w:t>
              <w:br/>
              <w:t>00:17:04,012 --&gt; 00:17:08,642</w:t>
              <w:br/>
              <w:t>Son histoire avec Artie le regarde.</w:t>
              <w:br/>
              <w:t>Il sait ce qu'il fait.</w:t>
              <w:br/>
              <w:br/>
              <w:t>225</w:t>
              <w:br/>
              <w:t>00:17:12,052 --&gt; 00:17:13,041</w:t>
              <w:br/>
              <w:t>Pas moi ?</w:t>
              <w:br/>
              <w:br/>
              <w:t>226</w:t>
              <w:br/>
              <w:t>00:17:15,092 --&gt; 00:17:17,652</w:t>
              <w:br/>
              <w:t>En tout cas, une chose est sûre.</w:t>
              <w:br/>
              <w:br/>
              <w:t>227</w:t>
              <w:br/>
              <w:t>00:17:17,892 --&gt; 00:17:20,690</w:t>
              <w:br/>
              <w:t>Les filles s'occupent mieux</w:t>
              <w:br/>
              <w:t>de leur mère que les fils.</w:t>
              <w:br/>
              <w:br/>
              <w:t>228</w:t>
              <w:br/>
              <w:t>00:17:20,932 --&gt; 00:17:23,651</w:t>
              <w:br/>
              <w:t>Et toi, ton disque est rayé.</w:t>
              <w:br/>
              <w:br/>
              <w:t>229</w:t>
              <w:br/>
              <w:t>00:17:28,452 --&gt; 00:17:31,888</w:t>
              <w:br/>
              <w:t>Je t'attends à l'anniversaire</w:t>
              <w:br/>
              <w:t>d'Anthony, avec tes ziti.</w:t>
              <w:br/>
              <w:br/>
              <w:t>230</w:t>
              <w:br/>
              <w:t>00:17:32,132 --&gt; 00:17:34,965</w:t>
              <w:br/>
              <w:t>Si on vient me chercher</w:t>
              <w:br/>
              <w:t>et qu'on me ramène.</w:t>
              <w:br/>
              <w:br/>
              <w:t>231</w:t>
              <w:br/>
              <w:t>00:17:35,212 --&gt; 00:17:38,443</w:t>
              <w:br/>
              <w:t>Je ne conduis pas</w:t>
              <w:br/>
              <w:t>quand ils annoncent de la pluie.</w:t>
              <w:br/>
              <w:br/>
              <w:t>232</w:t>
              <w:br/>
              <w:t>00:17:38,732 --&gt; 00:17:40,882</w:t>
              <w:br/>
              <w:t>T'es en bonne santé.</w:t>
              <w:br/>
              <w:t>Tu peux conduire.</w:t>
              <w:br/>
              <w:br/>
              <w:t>233</w:t>
              <w:br/>
              <w:t>00:17:41,132 --&gt; 00:17:43,248</w:t>
              <w:br/>
              <w:t>J'ai du boulot.</w:t>
              <w:br/>
              <w:br/>
              <w:t>234</w:t>
              <w:br/>
              <w:t>00:17:43,692 --&gt; 00:17:44,807</w:t>
              <w:br/>
              <w:t>C'est ça...</w:t>
              <w:br/>
              <w:br/>
              <w:t>235</w:t>
              <w:br/>
              <w:t>00:17:45,452 --&gt; 00:17:46,680</w:t>
              <w:br/>
              <w:t>File !</w:t>
              <w:br/>
              <w:br/>
              <w:t>236</w:t>
              <w:br/>
              <w:t>00:17:49,012 --&gt; 00:17:51,162</w:t>
              <w:br/>
              <w:t>C'était l'anniversaire de mon fils.</w:t>
              <w:br/>
              <w:br/>
              <w:t>237</w:t>
              <w:br/>
              <w:t>00:17:51,372 --&gt; 00:17:54,045</w:t>
              <w:br/>
              <w:t>Ma femme invite sans cesse</w:t>
              <w:br/>
              <w:t>le prêtre à la maison.</w:t>
              <w:br/>
              <w:br/>
              <w:t>238</w:t>
              <w:br/>
              <w:t>00:17:55,652 --&gt; 00:17:58,041</w:t>
              <w:br/>
              <w:t>- Vous aimez la crème anglaise ?</w:t>
              <w:br/>
              <w:t>- Bénissez, je mangerai.</w:t>
              <w:br/>
              <w:br/>
              <w:t>239</w:t>
              <w:br/>
              <w:t>00:17:58,292 --&gt; 00:17:59,088</w:t>
              <w:br/>
              <w:t>Elle ne vient pas.</w:t>
              <w:br/>
              <w:br/>
              <w:t>240</w:t>
              <w:br/>
              <w:t>00:17:59,332 --&gt; 00:18:01,050</w:t>
              <w:br/>
              <w:t>Mamie a appelé.</w:t>
              <w:br/>
              <w:br/>
              <w:t>241</w:t>
              <w:br/>
              <w:t>00:18:01,292 --&gt; 00:18:03,408</w:t>
              <w:br/>
              <w:t>Elle s'est mise à pleurer</w:t>
              <w:br/>
              <w:t>et a raccroché.</w:t>
              <w:br/>
              <w:br/>
              <w:t>242</w:t>
              <w:br/>
              <w:t>00:18:03,612 --&gt; 00:18:06,285</w:t>
              <w:br/>
              <w:t>- Elle s'ennuie.</w:t>
              <w:br/>
              <w:t>- Elle est plus solide que tu crois.</w:t>
              <w:br/>
              <w:br/>
              <w:t>243</w:t>
              <w:br/>
              <w:t>00:18:06,532 --&gt; 00:18:08,841</w:t>
              <w:br/>
              <w:t>Merde alors, pas de ziti ?</w:t>
              <w:br/>
              <w:br/>
              <w:t>244</w:t>
              <w:br/>
              <w:t>00:18:39,132 --&gt; 00:18:41,123</w:t>
              <w:br/>
              <w:t>J'avais l'impression d'avoir...</w:t>
              <w:br/>
              <w:br/>
              <w:t>245</w:t>
              <w:br/>
              <w:t>00:18:41,332 --&gt; 00:18:43,209</w:t>
              <w:br/>
              <w:t>de la limonade dans le crâne.</w:t>
              <w:br/>
              <w:br/>
              <w:t>246</w:t>
              <w:br/>
              <w:t>00:18:53,412 --&gt; 00:18:56,848</w:t>
              <w:br/>
              <w:t>- Maman, papa est tombé !</w:t>
              <w:br/>
              <w:t>- Mon Dieu ! Tony !</w:t>
              <w:br/>
              <w:br/>
              <w:t>247</w:t>
              <w:br/>
              <w:t>00:18:59,852 --&gt; 00:19:01,046</w:t>
              <w:br/>
              <w:t>Eloignez-vous !</w:t>
              <w:br/>
              <w:br/>
              <w:t>248</w:t>
              <w:br/>
              <w:t>00:19:04,812 --&gt; 00:19:06,882</w:t>
              <w:br/>
              <w:t>Anthony Jr, appelle les urgences !</w:t>
              <w:br/>
              <w:br/>
              <w:t>249</w:t>
              <w:br/>
              <w:t>00:19:19,612 --&gt; 00:19:23,446</w:t>
              <w:br/>
              <w:t>Le Dr Cusamano m'a fait passer</w:t>
              <w:br/>
              <w:t>une flopée de tests.</w:t>
              <w:br/>
              <w:br/>
              <w:t>250</w:t>
              <w:br/>
              <w:t>00:19:23,652 --&gt; 00:19:27,884</w:t>
              <w:br/>
              <w:t>Il y a un micro près de votre tête,</w:t>
              <w:br/>
              <w:t>si vous vous sentez oppressé.</w:t>
              <w:br/>
              <w:br/>
              <w:t>251</w:t>
              <w:br/>
              <w:t>00:19:28,132 --&gt; 00:19:32,648</w:t>
              <w:br/>
              <w:t>Mais si on interrompt l'examen,</w:t>
              <w:br/>
              <w:t>il faudra recommencer à zéro.</w:t>
              <w:br/>
              <w:br/>
              <w:t>252</w:t>
              <w:br/>
              <w:t>00:19:39,052 --&gt; 00:19:40,929</w:t>
              <w:br/>
              <w:t>Carmela !</w:t>
              <w:br/>
              <w:br/>
              <w:t>253</w:t>
              <w:br/>
              <w:t>00:19:44,292 --&gt; 00:19:47,443</w:t>
              <w:br/>
              <w:t>Je viens te tenir compagnie.</w:t>
              <w:br/>
              <w:br/>
              <w:t>254</w:t>
              <w:br/>
              <w:t>00:19:49,052 --&gt; 00:19:50,849</w:t>
              <w:br/>
              <w:t>A 6 h 30 du matin !</w:t>
              <w:br/>
              <w:br/>
              <w:t>255</w:t>
              <w:br/>
              <w:t>00:19:53,252 --&gt; 00:19:56,244</w:t>
              <w:br/>
              <w:t>- Et les gosses ?</w:t>
              <w:br/>
              <w:t>- Ils se font du souci.</w:t>
              <w:br/>
              <w:br/>
              <w:t>256</w:t>
              <w:br/>
              <w:t>00:19:57,252 --&gt; 00:20:00,244</w:t>
              <w:br/>
              <w:t>J'ai dit à Anthony qu'on remettrait ça</w:t>
              <w:br/>
              <w:t>à plus tard.</w:t>
              <w:br/>
              <w:br/>
              <w:t>257</w:t>
              <w:br/>
              <w:t>00:20:08,532 --&gt; 00:20:09,726</w:t>
              <w:br/>
              <w:t>J'ai une tumeur ?</w:t>
              <w:br/>
              <w:br/>
              <w:t>258</w:t>
              <w:br/>
              <w:t>00:20:10,452 --&gt; 00:20:11,965</w:t>
              <w:br/>
              <w:t>Nous allons le savoir.</w:t>
              <w:br/>
              <w:br/>
              <w:t>259</w:t>
              <w:br/>
              <w:t>00:20:12,212 --&gt; 00:20:15,045</w:t>
              <w:br/>
              <w:t>Quelle délicatesse !</w:t>
              <w:br/>
              <w:t>Très réconfortant.</w:t>
              <w:br/>
              <w:br/>
              <w:t>260</w:t>
              <w:br/>
              <w:t>00:20:15,252 --&gt; 00:20:16,844</w:t>
              <w:br/>
              <w:t>Tu veux pas savoir ?</w:t>
              <w:br/>
              <w:br/>
              <w:t>261</w:t>
              <w:br/>
              <w:t>00:20:21,332 --&gt; 00:20:24,085</w:t>
              <w:br/>
              <w:t>On a eu de bons moments.</w:t>
              <w:br/>
              <w:t>De bonnes années.</w:t>
              <w:br/>
              <w:br/>
              <w:t>262</w:t>
              <w:br/>
              <w:t>00:20:24,332 --&gt; 00:20:26,163</w:t>
              <w:br/>
              <w:t>Le couplet nostalgique !</w:t>
              <w:br/>
              <w:br/>
              <w:t>263</w:t>
              <w:br/>
              <w:t>00:20:26,372 --&gt; 00:20:28,124</w:t>
              <w:br/>
              <w:t>Il n'y a pas de mariage parfait.</w:t>
              <w:br/>
              <w:br/>
              <w:t>264</w:t>
              <w:br/>
              <w:t>00:20:28,332 --&gt; 00:20:30,084</w:t>
              <w:br/>
              <w:t>Ta comare n'arrange rien.</w:t>
              <w:br/>
              <w:br/>
              <w:t>265</w:t>
              <w:br/>
              <w:t>00:20:30,292 --&gt; 00:20:33,762</w:t>
              <w:br/>
              <w:t>Je la vois plus.</w:t>
              <w:br/>
              <w:t>Et toi, avec ton curé ?</w:t>
              <w:br/>
              <w:br/>
              <w:t>266</w:t>
              <w:br/>
              <w:t>00:20:33,972 --&gt; 00:20:35,291</w:t>
              <w:br/>
              <w:t>Je ne te permets pas !</w:t>
              <w:br/>
              <w:br/>
              <w:t>267</w:t>
              <w:br/>
              <w:t>00:20:35,532 --&gt; 00:20:39,081</w:t>
              <w:br/>
              <w:t>C'est mon mentor. Il m'aide</w:t>
              <w:br/>
              <w:t>à être une meilleure catholique.</w:t>
              <w:br/>
              <w:br/>
              <w:t>268</w:t>
              <w:br/>
              <w:t>00:20:39,292 --&gt; 00:20:41,886</w:t>
              <w:br/>
              <w:t>Enfin... on a tous</w:t>
              <w:br/>
              <w:t>des besoins différents.</w:t>
              <w:br/>
              <w:br/>
              <w:t>269</w:t>
              <w:br/>
              <w:t>00:20:42,132 --&gt; 00:20:45,727</w:t>
              <w:br/>
              <w:t>Mais toi, tu iras en Enfer</w:t>
              <w:br/>
              <w:t>quand tu mourras !</w:t>
              <w:br/>
              <w:br/>
              <w:t>270</w:t>
              <w:br/>
              <w:t>00:21:03,652 --&gt; 00:21:07,884</w:t>
              <w:br/>
              <w:t>Mon neveu s'occupait</w:t>
              <w:br/>
              <w:t>du problème du contrat.</w:t>
              <w:br/>
              <w:br/>
              <w:t>271</w:t>
              <w:br/>
              <w:t>00:21:08,092 --&gt; 00:21:10,845</w:t>
              <w:br/>
              <w:t>Je n'en dirai pas plus.</w:t>
              <w:br/>
              <w:br/>
              <w:t>272</w:t>
              <w:br/>
              <w:t>00:21:26,732 --&gt; 00:21:28,848</w:t>
              <w:br/>
              <w:t>Emil... Kolar.</w:t>
              <w:br/>
              <w:br/>
              <w:t>273</w:t>
              <w:br/>
              <w:t>00:21:29,292 --&gt; 00:21:30,964</w:t>
              <w:br/>
              <w:t>Chris Moltisanti.</w:t>
              <w:br/>
              <w:br/>
              <w:t>274</w:t>
              <w:br/>
              <w:t>00:21:31,852 --&gt; 00:21:34,650</w:t>
              <w:br/>
              <w:t>Les Tchèques aussi mangent du porc.</w:t>
              <w:br/>
              <w:br/>
              <w:t>275</w:t>
              <w:br/>
              <w:t>00:21:35,012 --&gt; 00:21:36,684</w:t>
              <w:br/>
              <w:t>Tu as déjà goûté nos saucisses ?</w:t>
              <w:br/>
              <w:br/>
              <w:t>276</w:t>
              <w:br/>
              <w:t>00:21:36,932 --&gt; 00:21:41,244</w:t>
              <w:br/>
              <w:t>Je croyais qu'ils n'avaient</w:t>
              <w:br/>
              <w:t>que des saucisses italiennes.</w:t>
              <w:br/>
              <w:br/>
              <w:t>277</w:t>
              <w:br/>
              <w:t>00:21:41,732 --&gt; 00:21:44,644</w:t>
              <w:br/>
              <w:t>Les échanges interculturels,</w:t>
              <w:br/>
              <w:t>ça a du bon.</w:t>
              <w:br/>
              <w:br/>
              <w:t>278</w:t>
              <w:br/>
              <w:t>00:21:46,292 --&gt; 00:21:48,647</w:t>
              <w:br/>
              <w:t>Mon oncle ignore que je suis ici.</w:t>
              <w:br/>
              <w:br/>
              <w:t>279</w:t>
              <w:br/>
              <w:t>00:21:48,892 --&gt; 00:21:51,167</w:t>
              <w:br/>
              <w:t>Mais si on progresse, je le lui dirai.</w:t>
              <w:br/>
              <w:br/>
              <w:t>280</w:t>
              <w:br/>
              <w:t>00:21:51,412 --&gt; 00:21:55,246</w:t>
              <w:br/>
              <w:t>Il faut progresser, Emil.</w:t>
              <w:br/>
              <w:t>Stopper cette folie.</w:t>
              <w:br/>
              <w:br/>
              <w:t>281</w:t>
              <w:br/>
              <w:t>00:21:55,452 --&gt; 00:22:00,003</w:t>
              <w:br/>
              <w:t>Le métier change. Toi et moi,</w:t>
              <w:br/>
              <w:t>on représente la nouvelle génération.</w:t>
              <w:br/>
              <w:br/>
              <w:t>282</w:t>
              <w:br/>
              <w:t>00:22:03,932 --&gt; 00:22:06,844</w:t>
              <w:br/>
              <w:t>Tu as fait tes études où ?</w:t>
              <w:br/>
              <w:t>En Pologne ?</w:t>
              <w:br/>
              <w:br/>
              <w:t>283</w:t>
              <w:br/>
              <w:t>00:22:08,132 --&gt; 00:22:09,326</w:t>
              <w:br/>
              <w:t>Je suis pas polonais.</w:t>
              <w:br/>
              <w:br/>
              <w:t>284</w:t>
              <w:br/>
              <w:t>00:22:09,572 --&gt; 00:22:12,450</w:t>
              <w:br/>
              <w:t>Un Tchèque, c'est une espèce</w:t>
              <w:br/>
              <w:t>de Polonais, non ?</w:t>
              <w:br/>
              <w:br/>
              <w:t>285</w:t>
              <w:br/>
              <w:t>00:22:12,692 --&gt; 00:22:15,923</w:t>
              <w:br/>
              <w:t>Je suis arrivé aux USA à 9 ans,</w:t>
              <w:br/>
              <w:t>et j'ai étudié à West Essex.</w:t>
              <w:br/>
              <w:br/>
              <w:t>286</w:t>
              <w:br/>
              <w:t>00:22:16,172 --&gt; 00:22:19,164</w:t>
              <w:br/>
              <w:t>Mon cousin Gregory jouait</w:t>
              <w:br/>
              <w:t>au football à Boonton !</w:t>
              <w:br/>
              <w:br/>
              <w:t>287</w:t>
              <w:br/>
              <w:t>00:22:19,412 --&gt; 00:22:22,324</w:t>
              <w:br/>
              <w:t>Où est la came ?</w:t>
              <w:br/>
              <w:br/>
              <w:t>288</w:t>
              <w:br/>
              <w:t>00:22:24,532 --&gt; 00:22:28,241</w:t>
              <w:br/>
              <w:t>Le motif de ta visite...</w:t>
              <w:br/>
              <w:t>Je l'étale devant tes yeux.</w:t>
              <w:br/>
              <w:br/>
              <w:t>289</w:t>
              <w:br/>
              <w:t>00:22:29,612 --&gt; 00:22:31,364</w:t>
              <w:br/>
              <w:t>Goûte-moi ça, E-mail.</w:t>
              <w:br/>
              <w:br/>
              <w:t>290</w:t>
              <w:br/>
              <w:t>00:22:56,932 --&gt; 00:23:01,642</w:t>
              <w:br/>
              <w:t>Les docteurs m'ont fait poireauter</w:t>
              <w:br/>
              <w:t>pour les résultats, évidemment.</w:t>
              <w:br/>
              <w:br/>
              <w:t>291</w:t>
              <w:br/>
              <w:t>00:23:02,012 --&gt; 00:23:05,402</w:t>
              <w:br/>
              <w:t>Alors, j'ai joué au golf</w:t>
              <w:br/>
              <w:t>avec mon oncle, puis on a déjeuné.</w:t>
              <w:br/>
              <w:br/>
              <w:t>292</w:t>
              <w:br/>
              <w:t>00:23:05,652 --&gt; 00:23:08,928</w:t>
              <w:br/>
              <w:t>Vous citez souvent votre oncle.</w:t>
              <w:br/>
              <w:t>Il y a un problème ?</w:t>
              <w:br/>
              <w:br/>
              <w:t>293</w:t>
              <w:br/>
              <w:t>00:23:09,572 --&gt; 00:23:10,561</w:t>
              <w:br/>
              <w:t>Tu te prends pour qui ?</w:t>
              <w:br/>
              <w:br/>
              <w:t>294</w:t>
              <w:br/>
              <w:t>00:23:10,812 --&gt; 00:23:13,849</w:t>
              <w:br/>
              <w:t>Pour celui qui décide.</w:t>
              <w:br/>
              <w:t>Voilà pour qui je me prends.</w:t>
              <w:br/>
              <w:br/>
              <w:t>295</w:t>
              <w:br/>
              <w:t>00:23:14,052 --&gt; 00:23:17,761</w:t>
              <w:br/>
              <w:t>Artie a une clientèle huppée.</w:t>
              <w:br/>
              <w:br/>
              <w:t>296</w:t>
              <w:br/>
              <w:t>00:23:18,012 --&gt; 00:23:19,286</w:t>
              <w:br/>
              <w:t>Ne fous pas sa vie en l'air.</w:t>
              <w:br/>
              <w:br/>
              <w:t>297</w:t>
              <w:br/>
              <w:t>00:23:19,532 --&gt; 00:23:22,251</w:t>
              <w:br/>
              <w:t>Au Vesuvio, Pussy se sent en sécurité.</w:t>
              <w:br/>
              <w:br/>
              <w:t>298</w:t>
              <w:br/>
              <w:t>00:23:22,452 --&gt; 00:23:24,841</w:t>
              <w:br/>
              <w:t>Il y a mangé toute sa vie.</w:t>
              <w:br/>
              <w:br/>
              <w:t>299</w:t>
              <w:br/>
              <w:t>00:23:25,132 --&gt; 00:23:26,850</w:t>
              <w:br/>
              <w:t>Descends-le ailleurs.</w:t>
              <w:br/>
              <w:br/>
              <w:t>300</w:t>
              <w:br/>
              <w:t>00:23:27,092 --&gt; 00:23:30,084</w:t>
              <w:br/>
              <w:t>Tu contrôles le nord de l'Etat,</w:t>
              <w:br/>
              <w:t>mais pas ton oncle !</w:t>
              <w:br/>
              <w:br/>
              <w:t>301</w:t>
              <w:br/>
              <w:t>00:23:30,332 --&gt; 00:23:33,642</w:t>
              <w:br/>
              <w:t>On a passé combien d'heures</w:t>
              <w:br/>
              <w:t>à jouer à la balle ?</w:t>
              <w:br/>
              <w:br/>
              <w:t>302</w:t>
              <w:br/>
              <w:t>00:23:37,852 --&gt; 00:23:41,242</w:t>
              <w:br/>
              <w:t>Parlez-moi de votre famille proche.</w:t>
              <w:br/>
              <w:br/>
              <w:t>303</w:t>
              <w:br/>
              <w:t>00:23:42,252 --&gt; 00:23:45,050</w:t>
              <w:br/>
              <w:t>Ma femme et ma fille s'asticotent.</w:t>
              <w:br/>
              <w:br/>
              <w:t>304</w:t>
              <w:br/>
              <w:t>00:23:47,732 --&gt; 00:23:50,451</w:t>
              <w:br/>
              <w:t>Ces disques laser sont incroyables !</w:t>
              <w:br/>
              <w:br/>
              <w:t>305</w:t>
              <w:br/>
              <w:t>00:23:51,132 --&gt; 00:23:55,967</w:t>
              <w:br/>
              <w:t>Tony regarde sans arrêt Le parrain Il.</w:t>
              <w:br/>
              <w:t>L'image est aussi bonne qu'au cinéma.</w:t>
              <w:br/>
              <w:br/>
              <w:t>306</w:t>
              <w:br/>
              <w:t>00:23:56,212 --&gt; 00:23:58,442</w:t>
              <w:br/>
              <w:t>Gordon Willis.</w:t>
              <w:br/>
              <w:t>Tony préfère le Il?</w:t>
              <w:br/>
              <w:br/>
              <w:t>307</w:t>
              <w:br/>
              <w:t>00:23:58,692 --&gt; 00:24:01,252</w:t>
              <w:br/>
              <w:t>Oui, surtout le retour de Vito</w:t>
              <w:br/>
              <w:t>en Sicile.</w:t>
              <w:br/>
              <w:br/>
              <w:t>308</w:t>
              <w:br/>
              <w:t>00:24:01,492 --&gt; 00:24:03,642</w:t>
              <w:br/>
              <w:t>Le Ill, il n'a pas aimé !</w:t>
              <w:br/>
              <w:br/>
              <w:t>309</w:t>
              <w:br/>
              <w:t>00:24:03,852 --&gt; 00:24:06,047</w:t>
              <w:br/>
              <w:t>Où situe-t-il Les affranchis ?</w:t>
              <w:br/>
              <w:br/>
              <w:t>310</w:t>
              <w:br/>
              <w:t>00:24:07,692 --&gt; 00:24:09,444</w:t>
              <w:br/>
              <w:t>Un raton laveur ?</w:t>
              <w:br/>
              <w:br/>
              <w:t>311</w:t>
              <w:br/>
              <w:t>00:24:10,132 --&gt; 00:24:12,202</w:t>
              <w:br/>
              <w:t>Quelqu'un a forcé une fenêtre.</w:t>
              <w:br/>
              <w:br/>
              <w:t>312</w:t>
              <w:br/>
              <w:t>00:24:12,412 --&gt; 00:24:15,643</w:t>
              <w:br/>
              <w:t>Avec votre système de sécurité...</w:t>
              <w:br/>
              <w:br/>
              <w:t>313</w:t>
              <w:br/>
              <w:t>00:24:16,532 --&gt; 00:24:19,171</w:t>
              <w:br/>
              <w:t>Pour l'amour du ciel !</w:t>
              <w:br/>
              <w:br/>
              <w:t>314</w:t>
              <w:br/>
              <w:t>00:24:19,932 --&gt; 00:24:21,126</w:t>
              <w:br/>
              <w:t>Pas un geste !</w:t>
              <w:br/>
              <w:br/>
              <w:t>315</w:t>
              <w:br/>
              <w:t>00:24:24,132 --&gt; 00:24:28,125</w:t>
              <w:br/>
              <w:t>J'ai remarqué que la vitre</w:t>
              <w:br/>
              <w:t>faisait du bruit.</w:t>
              <w:br/>
              <w:br/>
              <w:t>316</w:t>
              <w:br/>
              <w:t>00:24:28,332 --&gt; 00:24:30,050</w:t>
              <w:br/>
              <w:t>On a du... mastic ?</w:t>
              <w:br/>
              <w:br/>
              <w:t>317</w:t>
              <w:br/>
              <w:t>00:24:30,252 --&gt; 00:24:32,368</w:t>
              <w:br/>
              <w:t>Tu te fous de moi. Tu es sortie !</w:t>
              <w:br/>
              <w:br/>
              <w:t>318</w:t>
              <w:br/>
              <w:t>00:24:32,572 --&gt; 00:24:33,766</w:t>
              <w:br/>
              <w:t>Que se passe-t-il ?</w:t>
              <w:br/>
              <w:br/>
              <w:t>319</w:t>
              <w:br/>
              <w:t>00:24:33,972 --&gt; 00:24:36,247</w:t>
              <w:br/>
              <w:t>Tu as verrouillé ma fenêtre exprès.</w:t>
              <w:br/>
              <w:br/>
              <w:t>320</w:t>
              <w:br/>
              <w:t>00:24:36,492 --&gt; 00:24:39,484</w:t>
              <w:br/>
              <w:t>Tu étais censée faire tes devoirs !</w:t>
              <w:br/>
              <w:br/>
              <w:t>321</w:t>
              <w:br/>
              <w:t>00:24:39,732 --&gt; 00:24:43,168</w:t>
              <w:br/>
              <w:t>Tu es devenue une menteuse</w:t>
              <w:br/>
              <w:t>et une intrigante.</w:t>
              <w:br/>
              <w:br/>
              <w:t>322</w:t>
              <w:br/>
              <w:t>00:24:43,412 --&gt; 00:24:44,970</w:t>
              <w:br/>
              <w:t>Je sais, je suis privée de sorties...</w:t>
              <w:br/>
              <w:br/>
              <w:t>323</w:t>
              <w:br/>
              <w:t>00:24:45,212 --&gt; 00:24:47,772</w:t>
              <w:br/>
              <w:t>mais Patrick avait besoin de moi.</w:t>
              <w:br/>
              <w:br/>
              <w:t>324</w:t>
              <w:br/>
              <w:t>00:24:47,972 --&gt; 00:24:51,044</w:t>
              <w:br/>
              <w:t>Privée de sorties ? Oh, non !</w:t>
              <w:br/>
              <w:br/>
              <w:t>325</w:t>
              <w:br/>
              <w:t>00:24:51,252 --&gt; 00:24:55,245</w:t>
              <w:br/>
              <w:t>Tu n'iras pas à Aspen avec Hunter</w:t>
              <w:br/>
              <w:t>Scangarelo ! Tu es privée de voyage !</w:t>
              <w:br/>
              <w:br/>
              <w:t>326</w:t>
              <w:br/>
              <w:t>00:24:57,292 --&gt; 00:24:58,964</w:t>
              <w:br/>
              <w:t>Mais toutes ces conneries...</w:t>
              <w:br/>
              <w:br/>
              <w:t>327</w:t>
              <w:br/>
              <w:t>00:24:59,212 --&gt; 00:25:01,248</w:t>
              <w:br/>
              <w:t>ça finira par se tasser.</w:t>
              <w:br/>
              <w:br/>
              <w:t>328</w:t>
              <w:br/>
              <w:t>00:25:03,132 --&gt; 00:25:08,047</w:t>
              <w:br/>
              <w:t>Vous n'avez pas dit au Dr Cusamano</w:t>
              <w:br/>
              <w:t>que vous vous sentiez déprimé ?</w:t>
              <w:br/>
              <w:br/>
              <w:t>329</w:t>
              <w:br/>
              <w:t>00:25:19,572 --&gt; 00:25:20,766</w:t>
              <w:br/>
              <w:t>Melfi...</w:t>
              <w:br/>
              <w:br/>
              <w:t>330</w:t>
              <w:br/>
              <w:t>00:25:22,492 --&gt; 00:25:24,005</w:t>
              <w:br/>
              <w:t>Vous êtes de quel coin ?</w:t>
              <w:br/>
              <w:br/>
              <w:t>331</w:t>
              <w:br/>
              <w:t>00:25:24,332 --&gt; 00:25:26,050</w:t>
              <w:br/>
              <w:t>Docteur Melfi.</w:t>
              <w:br/>
              <w:br/>
              <w:t>332</w:t>
              <w:br/>
              <w:t>00:25:26,812 --&gt; 00:25:29,372</w:t>
              <w:br/>
              <w:t>La famille de mon père</w:t>
              <w:br/>
              <w:t>est de Caserta.</w:t>
              <w:br/>
              <w:br/>
              <w:t>333</w:t>
              <w:br/>
              <w:t>00:25:29,572 --&gt; 00:25:31,051</w:t>
              <w:br/>
              <w:t>Avellino.</w:t>
              <w:br/>
              <w:br/>
              <w:t>334</w:t>
              <w:br/>
              <w:t>00:25:31,252 --&gt; 00:25:34,244</w:t>
              <w:br/>
              <w:t>Ma mère aurait été ravie</w:t>
              <w:br/>
              <w:t>qu'on se marie, vous et moi.</w:t>
              <w:br/>
              <w:br/>
              <w:t>335</w:t>
              <w:br/>
              <w:t>00:25:40,812 --&gt; 00:25:45,249</w:t>
              <w:br/>
              <w:t>Les crises d'angoisse</w:t>
              <w:br/>
              <w:t>doivent être traitées en urgence.</w:t>
              <w:br/>
              <w:br/>
              <w:t>336</w:t>
              <w:br/>
              <w:t>00:25:45,452 --&gt; 00:25:47,647</w:t>
              <w:br/>
              <w:t>Si vous avez un malaise au volant...</w:t>
              <w:br/>
              <w:br/>
              <w:t>337</w:t>
              <w:br/>
              <w:t>00:25:49,532 --&gt; 00:25:52,490</w:t>
              <w:br/>
              <w:t>De nos jours, tout le monde</w:t>
              <w:br/>
              <w:t>court voir le psy...</w:t>
              <w:br/>
              <w:br/>
              <w:t>338</w:t>
              <w:br/>
              <w:t>00:25:52,732 --&gt; 00:25:56,088</w:t>
              <w:br/>
              <w:t>déballe ses problèmes</w:t>
              <w:br/>
              <w:t>dans les talk-shows...</w:t>
              <w:br/>
              <w:br/>
              <w:t>339</w:t>
              <w:br/>
              <w:t>00:25:56,292 --&gt; 00:25:58,886</w:t>
              <w:br/>
              <w:t>Qu'est-il arrivé à... Gary Cooper ?</w:t>
              <w:br/>
              <w:br/>
              <w:t>340</w:t>
              <w:br/>
              <w:t>00:25:59,132 --&gt; 00:26:01,282</w:t>
              <w:br/>
              <w:t>Le genre solide et silencieux ?</w:t>
              <w:br/>
              <w:br/>
              <w:t>341</w:t>
              <w:br/>
              <w:t>00:26:01,532 --&gt; 00:26:02,851</w:t>
              <w:br/>
              <w:t>Lui, c'était un Américain.</w:t>
              <w:br/>
              <w:br/>
              <w:t>342</w:t>
              <w:br/>
              <w:t>00:26:03,092 --&gt; 00:26:05,652</w:t>
              <w:br/>
              <w:t>Il faisait ce qu'il avait à faire,</w:t>
              <w:br/>
              <w:t>sans pleurnicher.</w:t>
              <w:br/>
              <w:br/>
              <w:t>343</w:t>
              <w:br/>
              <w:t>00:26:05,892 --&gt; 00:26:09,441</w:t>
              <w:br/>
              <w:t>Mais aujourd'hui, Gary Cooper...</w:t>
              <w:br/>
              <w:br/>
              <w:t>344</w:t>
              <w:br/>
              <w:t>00:26:09,652 --&gt; 00:26:11,051</w:t>
              <w:br/>
              <w:t>n'en finirait plus de gémir !</w:t>
              <w:br/>
              <w:br/>
              <w:t>345</w:t>
              <w:br/>
              <w:t>00:26:11,292 --&gt; 00:26:14,125</w:t>
              <w:br/>
              <w:t>Dysfonction par-ci,</w:t>
              <w:br/>
              <w:t>dysfonction par-là...</w:t>
              <w:br/>
              <w:br/>
              <w:t>346</w:t>
              <w:br/>
              <w:t>00:26:15,532 --&gt; 00:26:17,250</w:t>
              <w:br/>
              <w:t>C'est un sujet qui vous touche.</w:t>
              <w:br/>
              <w:br/>
              <w:t>347</w:t>
              <w:br/>
              <w:t>00:26:17,492 --&gt; 00:26:20,882</w:t>
              <w:br/>
              <w:t>Ecoutez... J'ai fait</w:t>
              <w:br/>
              <w:t>un an et demi de fac.</w:t>
              <w:br/>
              <w:br/>
              <w:t>348</w:t>
              <w:br/>
              <w:t>00:26:21,132 --&gt; 00:26:24,488</w:t>
              <w:br/>
              <w:t>Freud, je comprends.</w:t>
              <w:br/>
              <w:t>Je comprends le concept de thérapie.</w:t>
              <w:br/>
              <w:br/>
              <w:t>349</w:t>
              <w:br/>
              <w:t>00:26:24,692 --&gt; 00:26:27,252</w:t>
              <w:br/>
              <w:t>Mais chez nous, ça n'existe pas.</w:t>
              <w:br/>
              <w:br/>
              <w:t>350</w:t>
              <w:br/>
              <w:t>00:26:27,532 --&gt; 00:26:31,047</w:t>
              <w:br/>
              <w:t>Pourrais-je être plus heureux ?</w:t>
              <w:br/>
              <w:t>Evidemment.</w:t>
              <w:br/>
              <w:br/>
              <w:t>351</w:t>
              <w:br/>
              <w:t>00:26:32,132 --&gt; 00:26:33,611</w:t>
              <w:br/>
              <w:t>Vous sentez-vous déprimé ?</w:t>
              <w:br/>
              <w:br/>
              <w:t>352</w:t>
              <w:br/>
              <w:t>00:26:36,532 --&gt; 00:26:38,443</w:t>
              <w:br/>
              <w:t>Vous sentez-vous déprimé ?</w:t>
              <w:br/>
              <w:br/>
              <w:t>353</w:t>
              <w:br/>
              <w:t>00:26:43,932 --&gt; 00:26:45,843</w:t>
              <w:br/>
              <w:t>Depuis le départ des canards...</w:t>
              <w:br/>
              <w:br/>
              <w:t>354</w:t>
              <w:br/>
              <w:t>00:26:47,052 --&gt; 00:26:48,246</w:t>
              <w:br/>
              <w:t>je crois que oui.</w:t>
              <w:br/>
              <w:br/>
              <w:t>355</w:t>
              <w:br/>
              <w:t>00:26:48,932 --&gt; 00:26:52,004</w:t>
              <w:br/>
              <w:t>Les canards qui sont partis</w:t>
              <w:br/>
              <w:t>juste avant votre malaise.</w:t>
              <w:br/>
              <w:br/>
              <w:t>356</w:t>
              <w:br/>
              <w:t>00:26:52,332 --&gt; 00:26:54,448</w:t>
              <w:br/>
              <w:t>Parlons-en.</w:t>
              <w:br/>
              <w:br/>
              <w:t>357</w:t>
              <w:br/>
              <w:t>00:27:07,332 --&gt; 00:27:10,483</w:t>
              <w:br/>
              <w:t>Pete était furax,</w:t>
              <w:br/>
              <w:t>tu aurais dû m'attendre.</w:t>
              <w:br/>
              <w:br/>
              <w:t>358</w:t>
              <w:br/>
              <w:t>00:27:10,732 --&gt; 00:27:13,087</w:t>
              <w:br/>
              <w:t>Je ne prendrai plus d'initiatives !</w:t>
              <w:br/>
              <w:br/>
              <w:t>359</w:t>
              <w:br/>
              <w:t>00:27:13,332 --&gt; 00:27:15,323</w:t>
              <w:br/>
              <w:t>Je me suis senti con !</w:t>
              <w:br/>
              <w:br/>
              <w:t>360</w:t>
              <w:br/>
              <w:t>00:27:15,652 --&gt; 00:27:17,051</w:t>
              <w:br/>
              <w:t>"T" flingue le bizness...</w:t>
              <w:br/>
              <w:br/>
              <w:t>361</w:t>
              <w:br/>
              <w:t>00:27:17,252 --&gt; 00:27:19,482</w:t>
              <w:br/>
              <w:t>et moi, je dois buter</w:t>
              <w:br/>
              <w:t>les concurrents !</w:t>
              <w:br/>
              <w:br/>
              <w:t>362</w:t>
              <w:br/>
              <w:t>00:27:19,732 --&gt; 00:27:23,042</w:t>
              <w:br/>
              <w:t>Il fait ce qu'il peut.</w:t>
              <w:br/>
              <w:t>Les temps sont durs.</w:t>
              <w:br/>
              <w:br/>
              <w:t>363</w:t>
              <w:br/>
              <w:t>00:27:24,732 --&gt; 00:27:26,051</w:t>
              <w:br/>
              <w:t>Un...</w:t>
              <w:br/>
              <w:br/>
              <w:t>364</w:t>
              <w:br/>
              <w:t>00:27:26,332 --&gt; 00:27:27,526</w:t>
              <w:br/>
              <w:t>deux...</w:t>
              <w:br/>
              <w:br/>
              <w:t>365</w:t>
              <w:br/>
              <w:t>00:27:27,772 --&gt; 00:27:29,046</w:t>
              <w:br/>
              <w:t>trois...</w:t>
              <w:br/>
              <w:br/>
              <w:t>366</w:t>
              <w:br/>
              <w:t>00:27:29,812 --&gt; 00:27:31,211</w:t>
              <w:br/>
              <w:t>Allez !</w:t>
              <w:br/>
              <w:br/>
              <w:t>367</w:t>
              <w:br/>
              <w:t>00:27:31,572 --&gt; 00:27:33,881</w:t>
              <w:br/>
              <w:t>- Ca craint.</w:t>
              <w:br/>
              <w:t>- Quoi ?</w:t>
              <w:br/>
              <w:br/>
              <w:t>368</w:t>
              <w:br/>
              <w:t>00:27:34,132 --&gt; 00:27:37,522</w:t>
              <w:br/>
              <w:t>Tu crois que Kolar</w:t>
              <w:br/>
              <w:t>va lâcher l'affaire...</w:t>
              <w:br/>
              <w:br/>
              <w:t>369</w:t>
              <w:br/>
              <w:t>00:27:37,732 --&gt; 00:27:40,246</w:t>
              <w:br/>
              <w:t>en trouvant le môme</w:t>
              <w:br/>
              <w:t>dans une de ses bennes ?</w:t>
              <w:br/>
              <w:br/>
              <w:t>370</w:t>
              <w:br/>
              <w:t>00:27:40,492 --&gt; 00:27:42,448</w:t>
              <w:br/>
              <w:t>"Louis Brassi dort avec les poissons."</w:t>
              <w:br/>
              <w:br/>
              <w:t>371</w:t>
              <w:br/>
              <w:t>00:27:43,932 --&gt; 00:27:45,684</w:t>
              <w:br/>
              <w:t>Luca Brassi...</w:t>
              <w:br/>
              <w:br/>
              <w:t>372</w:t>
              <w:br/>
              <w:t>00:27:45,892 --&gt; 00:27:47,325</w:t>
              <w:br/>
              <w:t>- Luca.</w:t>
              <w:br/>
              <w:t>- C'est pareil.</w:t>
              <w:br/>
              <w:br/>
              <w:t>373</w:t>
              <w:br/>
              <w:t>00:27:48,332 --&gt; 00:27:50,288</w:t>
              <w:br/>
              <w:t>Il y a une grosse différence...</w:t>
              <w:br/>
              <w:br/>
              <w:t>374</w:t>
              <w:br/>
              <w:t>00:27:50,532 --&gt; 00:27:53,092</w:t>
              <w:br/>
              <w:t>entre Brassi et cette affaire-ci.</w:t>
              <w:br/>
              <w:br/>
              <w:t>375</w:t>
              <w:br/>
              <w:t>00:27:56,172 --&gt; 00:27:58,766</w:t>
              <w:br/>
              <w:t>S'ils le trouvent, les Kolar</w:t>
              <w:br/>
              <w:t>vont durcir le jeu.</w:t>
              <w:br/>
              <w:br/>
              <w:t>376</w:t>
              <w:br/>
              <w:t>00:27:59,012 --&gt; 00:28:02,482</w:t>
              <w:br/>
              <w:t>Et les flics vont chercher</w:t>
              <w:br/>
              <w:t>un putain de meurtrier.</w:t>
              <w:br/>
              <w:br/>
              <w:t>377</w:t>
              <w:br/>
              <w:t>00:28:02,732 --&gt; 00:28:03,960</w:t>
              <w:br/>
              <w:t>Alors, on fait quoi ?</w:t>
              <w:br/>
              <w:br/>
              <w:t>378</w:t>
              <w:br/>
              <w:t>00:28:04,412 --&gt; 00:28:07,210</w:t>
              <w:br/>
              <w:t>Il disparaît.</w:t>
              <w:br/>
              <w:t>Il n'est jamais rentré chez lui.</w:t>
              <w:br/>
              <w:br/>
              <w:t>379</w:t>
              <w:br/>
              <w:t>00:28:07,492 --&gt; 00:28:09,448</w:t>
              <w:br/>
              <w:t>Ils savent sans vraiment savoir.</w:t>
              <w:br/>
              <w:br/>
              <w:t>380</w:t>
              <w:br/>
              <w:t>00:28:09,652 --&gt; 00:28:12,849</w:t>
              <w:br/>
              <w:t>Ils espèrent qu'il réapparaîtra...</w:t>
              <w:br/>
              <w:t>Un jour.</w:t>
              <w:br/>
              <w:br/>
              <w:t>381</w:t>
              <w:br/>
              <w:t>00:28:14,652 --&gt; 00:28:16,404</w:t>
              <w:br/>
              <w:t>Allez, on le rembarque.</w:t>
              <w:br/>
              <w:br/>
              <w:t>382</w:t>
              <w:br/>
              <w:t>00:28:16,932 --&gt; 00:28:18,160</w:t>
              <w:br/>
              <w:t>Tu le tiens ?</w:t>
              <w:br/>
              <w:br/>
              <w:t>383</w:t>
              <w:br/>
              <w:t>00:28:18,412 --&gt; 00:28:20,846</w:t>
              <w:br/>
              <w:t>Je le découperai à Staten Island.</w:t>
              <w:br/>
              <w:br/>
              <w:t>384</w:t>
              <w:br/>
              <w:t>00:28:21,092 --&gt; 00:28:24,289</w:t>
              <w:br/>
              <w:t>Dis-moi, Pussy.</w:t>
              <w:br/>
              <w:t>La crise qu'a eue Tony...</w:t>
              <w:br/>
              <w:br/>
              <w:t>385</w:t>
              <w:br/>
              <w:t>00:28:24,532 --&gt; 00:28:28,241</w:t>
              <w:br/>
              <w:t>Que ferais-tu s'il devenait...</w:t>
              <w:br/>
              <w:t>handicapé ?</w:t>
              <w:br/>
              <w:br/>
              <w:t>386</w:t>
              <w:br/>
              <w:t>00:28:28,452 --&gt; 00:28:30,170</w:t>
              <w:br/>
              <w:t>Quelle drôle de question !</w:t>
              <w:br/>
              <w:br/>
              <w:t>387</w:t>
              <w:br/>
              <w:t>00:28:32,732 --&gt; 00:28:34,688</w:t>
              <w:br/>
              <w:t>Voici une de nos conférences.</w:t>
              <w:br/>
              <w:br/>
              <w:t>388</w:t>
              <w:br/>
              <w:t>00:28:34,932 --&gt; 00:28:36,684</w:t>
              <w:br/>
              <w:t>Une universitaire analyse...</w:t>
              <w:br/>
              <w:br/>
              <w:t>389</w:t>
              <w:br/>
              <w:t>00:28:36,932 --&gt; 00:28:40,049</w:t>
              <w:br/>
              <w:t>les romans de Zora Neale Hurston.</w:t>
              <w:br/>
              <w:br/>
              <w:t>390</w:t>
              <w:br/>
              <w:t>00:28:41,852 --&gt; 00:28:44,241</w:t>
              <w:br/>
              <w:t>Tu l'as étudiée au lycée, non ?</w:t>
              <w:br/>
              <w:br/>
              <w:t>391</w:t>
              <w:br/>
              <w:t>00:28:45,452 --&gt; 00:28:46,851</w:t>
              <w:br/>
              <w:t>Très joli.</w:t>
              <w:br/>
              <w:br/>
              <w:t>392</w:t>
              <w:br/>
              <w:t>00:28:52,612 --&gt; 00:28:54,842</w:t>
              <w:br/>
              <w:t>C'est chouette ici, mamie.</w:t>
              <w:br/>
              <w:br/>
              <w:t>393</w:t>
              <w:br/>
              <w:t>00:28:55,092 --&gt; 00:28:56,969</w:t>
              <w:br/>
              <w:t>Tu devrais y réfléchir.</w:t>
              <w:br/>
              <w:br/>
              <w:t>394</w:t>
              <w:br/>
              <w:t>00:28:57,612 --&gt; 00:29:00,172</w:t>
              <w:br/>
              <w:t>Cette salle a été rénovée.</w:t>
              <w:br/>
              <w:br/>
              <w:t>395</w:t>
              <w:br/>
              <w:t>00:29:00,412 --&gt; 00:29:01,811</w:t>
              <w:br/>
              <w:t>Là-bas, qu'y a-t-il ?</w:t>
              <w:br/>
              <w:br/>
              <w:t>396</w:t>
              <w:br/>
              <w:t>00:29:02,452 --&gt; 00:29:04,841</w:t>
              <w:br/>
              <w:t>Notre unité de soins.</w:t>
              <w:br/>
              <w:br/>
              <w:t>397</w:t>
              <w:br/>
              <w:t>00:29:06,292 --&gt; 00:29:07,850</w:t>
              <w:br/>
              <w:t>C'est une maison de retraite !</w:t>
              <w:br/>
              <w:br/>
              <w:t>398</w:t>
              <w:br/>
              <w:t>00:29:08,092 --&gt; 00:29:09,889</w:t>
              <w:br/>
              <w:t>Une résidence, mais...</w:t>
              <w:br/>
              <w:br/>
              <w:t>399</w:t>
              <w:br/>
              <w:t>00:29:10,132 --&gt; 00:29:13,090</w:t>
              <w:br/>
              <w:t>Vous ne m'enverrez pas</w:t>
              <w:br/>
              <w:t>en maison de retraite.</w:t>
              <w:br/>
              <w:br/>
              <w:t>400</w:t>
              <w:br/>
              <w:t>00:29:13,332 --&gt; 00:29:15,084</w:t>
              <w:br/>
              <w:t>Maman, tu ne l'écoutes pas.</w:t>
              <w:br/>
              <w:br/>
              <w:t>401</w:t>
              <w:br/>
              <w:t>00:29:15,332 --&gt; 00:29:17,482</w:t>
              <w:br/>
              <w:t>Ces vieilles en chaise roulante</w:t>
              <w:br/>
              <w:t>jacassent comme des idiotes !</w:t>
              <w:br/>
              <w:br/>
              <w:t>402</w:t>
              <w:br/>
              <w:t>00:29:17,732 --&gt; 00:29:19,245</w:t>
              <w:br/>
              <w:t>Tu n'écoutes pas.</w:t>
              <w:br/>
              <w:br/>
              <w:t>403</w:t>
              <w:br/>
              <w:t>00:29:19,452 --&gt; 00:29:22,330</w:t>
              <w:br/>
              <w:t>Je t'en prie !</w:t>
              <w:br/>
              <w:t>Vous vous croyez supérieure...</w:t>
              <w:br/>
              <w:br/>
              <w:t>404</w:t>
              <w:br/>
              <w:t>00:29:22,572 --&gt; 00:29:24,927</w:t>
              <w:br/>
              <w:t>avec votre bureau chic ?</w:t>
              <w:br/>
              <w:br/>
              <w:t>405</w:t>
              <w:br/>
              <w:t>00:29:25,452 --&gt; 00:29:28,250</w:t>
              <w:br/>
              <w:t>Cet endroit est un mouroir.</w:t>
              <w:br/>
              <w:br/>
              <w:t>406</w:t>
              <w:br/>
              <w:t>00:29:32,052 --&gt; 00:29:36,648</w:t>
              <w:br/>
              <w:t>Mon Dieu !</w:t>
              <w:br/>
              <w:t>Allez chercher un docteur !</w:t>
              <w:br/>
              <w:br/>
              <w:t>407</w:t>
              <w:br/>
              <w:t>00:29:44,052 --&gt; 00:29:48,967</w:t>
              <w:br/>
              <w:t>Vous revenez solliciter mon aide.</w:t>
              <w:br/>
              <w:t>N'y voyez pas un échec.</w:t>
              <w:br/>
              <w:br/>
              <w:t>408</w:t>
              <w:br/>
              <w:t>00:29:49,332 --&gt; 00:29:52,051</w:t>
              <w:br/>
              <w:t>Sa génération a grandi</w:t>
              <w:br/>
              <w:t>pendant la Dépression.</w:t>
              <w:br/>
              <w:br/>
              <w:t>409</w:t>
              <w:br/>
              <w:t>00:29:52,292 --&gt; 00:29:55,045</w:t>
              <w:br/>
              <w:t>Pour elle, c'était de la rigolade.</w:t>
              <w:br/>
              <w:br/>
              <w:t>410</w:t>
              <w:br/>
              <w:t>00:29:55,252 --&gt; 00:29:56,765</w:t>
              <w:br/>
              <w:t>Revoilà ce fameux mot.</w:t>
              <w:br/>
              <w:br/>
              <w:t>411</w:t>
              <w:br/>
              <w:t>00:30:03,092 --&gt; 00:30:04,889</w:t>
              <w:br/>
              <w:t>Poursuivez.</w:t>
              <w:br/>
              <w:br/>
              <w:t>412</w:t>
              <w:br/>
              <w:t>00:30:09,172 --&gt; 00:30:12,562</w:t>
              <w:br/>
              <w:t>Maintenant qu'il est mort,</w:t>
              <w:br/>
              <w:t>mon père est un saint.</w:t>
              <w:br/>
              <w:br/>
              <w:t>413</w:t>
              <w:br/>
              <w:t>00:30:13,332 --&gt; 00:30:16,563</w:t>
              <w:br/>
              <w:t>Quand il était vivant... que dalle.</w:t>
              <w:br/>
              <w:br/>
              <w:t>414</w:t>
              <w:br/>
              <w:t>00:30:20,772 --&gt; 00:30:23,969</w:t>
              <w:br/>
              <w:t>Mon père était un dur,</w:t>
              <w:br/>
              <w:t>il dirigeait sa propre équipe.</w:t>
              <w:br/>
              <w:br/>
              <w:t>415</w:t>
              <w:br/>
              <w:t>00:30:24,652 --&gt; 00:30:28,565</w:t>
              <w:br/>
              <w:t>Ma mère l'a tellement usé</w:t>
              <w:br/>
              <w:t>qu'elle en a fait une larve.</w:t>
              <w:br/>
              <w:br/>
              <w:t>416</w:t>
              <w:br/>
              <w:t>00:30:28,772 --&gt; 00:30:31,764</w:t>
              <w:br/>
              <w:t>Il est mort en glapissant</w:t>
              <w:br/>
              <w:t>comme une souris.</w:t>
              <w:br/>
              <w:br/>
              <w:t>417</w:t>
              <w:br/>
              <w:t>00:30:33,252 --&gt; 00:30:36,483</w:t>
              <w:br/>
              <w:t>Quelle imposante présence maternelle !</w:t>
              <w:br/>
              <w:br/>
              <w:t>418</w:t>
              <w:br/>
              <w:t>00:30:40,052 --&gt; 00:30:44,921</w:t>
              <w:br/>
              <w:t>Pour être franc, je n'ai pas plus</w:t>
              <w:br/>
              <w:t>de satisfaction dans mon travail.</w:t>
              <w:br/>
              <w:br/>
              <w:t>419</w:t>
              <w:br/>
              <w:t>00:30:45,132 --&gt; 00:30:46,360</w:t>
              <w:br/>
              <w:t>Pourquoi ?</w:t>
              <w:br/>
              <w:br/>
              <w:t>420</w:t>
              <w:br/>
              <w:t>00:30:48,212 --&gt; 00:30:49,611</w:t>
              <w:br/>
              <w:t>A cause de RICO.</w:t>
              <w:br/>
              <w:br/>
              <w:t>421</w:t>
              <w:br/>
              <w:t>00:30:50,132 --&gt; 00:30:52,885</w:t>
              <w:br/>
              <w:t>- C'est votre frère ?</w:t>
              <w:br/>
              <w:t>- Non, la loi RICO.</w:t>
              <w:br/>
              <w:br/>
              <w:t>422</w:t>
              <w:br/>
              <w:t>00:30:54,572 --&gt; 00:30:55,368</w:t>
              <w:br/>
              <w:t>Vous ne lisez pas la presse ?</w:t>
              <w:br/>
              <w:br/>
              <w:t>423</w:t>
              <w:br/>
              <w:t>00:30:55,572 --&gt; 00:30:57,767</w:t>
              <w:br/>
              <w:t>Le gouvernement utilise</w:t>
              <w:br/>
              <w:t>la surveillance électronique...</w:t>
              <w:br/>
              <w:br/>
              <w:t>424</w:t>
              <w:br/>
              <w:t>00:30:58,012 --&gt; 00:31:02,290</w:t>
              <w:br/>
              <w:t>et diverses armes juridiques</w:t>
              <w:br/>
              <w:t>pour couler mon bizness.</w:t>
              <w:br/>
              <w:br/>
              <w:t>425</w:t>
              <w:br/>
              <w:t>00:31:04,812 --&gt; 00:31:09,522</w:t>
              <w:br/>
              <w:t>Vous avez des scrupules quant à</w:t>
              <w:br/>
              <w:t>votre véritable... gagne-pain ?</w:t>
              <w:br/>
              <w:br/>
              <w:t>426</w:t>
              <w:br/>
              <w:t>00:31:13,932 --&gt; 00:31:16,366</w:t>
              <w:br/>
              <w:t>J'ai le rôle du clown triste.</w:t>
              <w:br/>
              <w:br/>
              <w:t>427</w:t>
              <w:br/>
              <w:t>00:31:16,812 --&gt; 00:31:19,565</w:t>
              <w:br/>
              <w:t>Qui rit à l'extérieur...</w:t>
              <w:br/>
              <w:br/>
              <w:t>428</w:t>
              <w:br/>
              <w:t>00:31:19,812 --&gt; 00:31:21,370</w:t>
              <w:br/>
              <w:t>et pleure en dedans.</w:t>
              <w:br/>
              <w:br/>
              <w:t>429</w:t>
              <w:br/>
              <w:t>00:31:21,612 --&gt; 00:31:23,967</w:t>
              <w:br/>
              <w:t>Tout fout le camp.</w:t>
              <w:br/>
              <w:br/>
              <w:t>430</w:t>
              <w:br/>
              <w:t>00:31:25,572 --&gt; 00:31:28,405</w:t>
              <w:br/>
              <w:t>Avant, on purgeait sa peine</w:t>
              <w:br/>
              <w:t>sans moufter.</w:t>
              <w:br/>
              <w:br/>
              <w:t>431</w:t>
              <w:br/>
              <w:t>00:31:28,772 --&gt; 00:31:31,206</w:t>
              <w:br/>
              <w:t>La loi du silence était respectée.</w:t>
              <w:br/>
              <w:br/>
              <w:t>432</w:t>
              <w:br/>
              <w:t>00:31:31,412 --&gt; 00:31:34,563</w:t>
              <w:br/>
              <w:t>Aujourd'hui, y a plus de valeurs.</w:t>
              <w:br/>
              <w:br/>
              <w:t>433</w:t>
              <w:br/>
              <w:t>00:31:34,932 --&gt; 00:31:37,890</w:t>
              <w:br/>
              <w:t>L'expérience carcérale,</w:t>
              <w:br/>
              <w:t>on n'en veut plus.</w:t>
              <w:br/>
              <w:br/>
              <w:t>434</w:t>
              <w:br/>
              <w:t>00:31:38,132 --&gt; 00:31:40,168</w:t>
              <w:br/>
              <w:t>Ils virent tous témoins fédéraux.</w:t>
              <w:br/>
              <w:br/>
              <w:t>435</w:t>
              <w:br/>
              <w:t>00:31:44,172 --&gt; 00:31:46,766</w:t>
              <w:br/>
              <w:t>Ca m'épuise, rien que d'en parler.</w:t>
              <w:br/>
              <w:br/>
              <w:t>436</w:t>
              <w:br/>
              <w:t>00:31:47,612 --&gt; 00:31:52,163</w:t>
              <w:br/>
              <w:t>La pharmacologie moderne</w:t>
              <w:br/>
              <w:t>permet de traiter...</w:t>
              <w:br/>
              <w:br/>
              <w:t>437</w:t>
              <w:br/>
              <w:t>00:31:52,412 --&gt; 00:31:55,768</w:t>
              <w:br/>
              <w:t>les problèmes d'épuisement</w:t>
              <w:br/>
              <w:t>et de dépression.</w:t>
              <w:br/>
              <w:br/>
              <w:t>438</w:t>
              <w:br/>
              <w:t>00:31:56,852 --&gt; 00:32:00,401</w:t>
              <w:br/>
              <w:t>Nous y voilà.</w:t>
              <w:br/>
              <w:t>Bonjour le Prozac.</w:t>
              <w:br/>
              <w:br/>
              <w:t>439</w:t>
              <w:br/>
              <w:t>00:32:08,692 --&gt; 00:32:09,807</w:t>
              <w:br/>
              <w:t>Mahaffey n'a pas le fric.</w:t>
              <w:br/>
              <w:br/>
              <w:t>440</w:t>
              <w:br/>
              <w:t>00:32:10,052 --&gt; 00:32:11,690</w:t>
              <w:br/>
              <w:t>Il a pas le fric ?</w:t>
              <w:br/>
              <w:br/>
              <w:t>441</w:t>
              <w:br/>
              <w:t>00:32:11,892 --&gt; 00:32:12,927</w:t>
              <w:br/>
              <w:t>Il a pas le fric.</w:t>
              <w:br/>
              <w:br/>
              <w:t>442</w:t>
              <w:br/>
              <w:t>00:32:13,132 --&gt; 00:32:14,406</w:t>
              <w:br/>
              <w:t>Comment est-ce possible ?</w:t>
              <w:br/>
              <w:br/>
              <w:t>443</w:t>
              <w:br/>
              <w:t>00:32:14,612 --&gt; 00:32:16,762</w:t>
              <w:br/>
              <w:t>Je te dis qu'il a pas le fric.</w:t>
              <w:br/>
              <w:br/>
              <w:t>444</w:t>
              <w:br/>
              <w:t>00:32:17,012 --&gt; 00:32:19,367</w:t>
              <w:br/>
              <w:t>Tony lui-même lui a roulé dessus.</w:t>
              <w:br/>
              <w:br/>
              <w:t>445</w:t>
              <w:br/>
              <w:t>00:32:19,572 --&gt; 00:32:22,769</w:t>
              <w:br/>
              <w:t>Il est fauché. A sec.</w:t>
              <w:br/>
              <w:br/>
              <w:t>446</w:t>
              <w:br/>
              <w:t>00:32:29,532 --&gt; 00:32:32,092</w:t>
              <w:br/>
              <w:t>Junior veut buter Pussy Bonpensiero ?</w:t>
              <w:br/>
              <w:br/>
              <w:t>447</w:t>
              <w:br/>
              <w:t>00:32:32,332 --&gt; 00:32:34,892</w:t>
              <w:br/>
              <w:t>- Pussy Malanga.</w:t>
              <w:br/>
              <w:t>- Le Petit Pussy.</w:t>
              <w:br/>
              <w:br/>
              <w:t>448</w:t>
              <w:br/>
              <w:t>00:32:35,092 --&gt; 00:32:37,287</w:t>
              <w:br/>
              <w:t>Tu crois qu'il oserait emmerder</w:t>
              <w:br/>
              <w:t>le Gros Pussy ?</w:t>
              <w:br/>
              <w:br/>
              <w:t>449</w:t>
              <w:br/>
              <w:t>00:32:37,532 --&gt; 00:32:38,965</w:t>
              <w:br/>
              <w:t>Mon Pussy ?</w:t>
              <w:br/>
              <w:br/>
              <w:t>450</w:t>
              <w:br/>
              <w:t>00:32:39,772 --&gt; 00:32:40,966</w:t>
              <w:br/>
              <w:t>Sandrine...</w:t>
              <w:br/>
              <w:br/>
              <w:t>451</w:t>
              <w:br/>
              <w:t>00:32:43,052 --&gt; 00:32:45,566</w:t>
              <w:br/>
              <w:t>C'est la maison qui offre.</w:t>
              <w:br/>
              <w:t>A volonté.</w:t>
              <w:br/>
              <w:br/>
              <w:t>452</w:t>
              <w:br/>
              <w:t>00:32:46,012 --&gt; 00:32:48,287</w:t>
              <w:br/>
              <w:t>- Désolée, M. Dante.</w:t>
              <w:br/>
              <w:t>- C'est rien.</w:t>
              <w:br/>
              <w:br/>
              <w:t>453</w:t>
              <w:br/>
              <w:t>00:32:50,972 --&gt; 00:32:53,247</w:t>
              <w:br/>
              <w:t>Ton oncle jalouse ton pouvoir.</w:t>
              <w:br/>
              <w:br/>
              <w:t>454</w:t>
              <w:br/>
              <w:t>00:32:53,532 --&gt; 00:32:55,045</w:t>
              <w:br/>
              <w:t>C'est triste.</w:t>
              <w:br/>
              <w:br/>
              <w:t>455</w:t>
              <w:br/>
              <w:t>00:32:55,972 --&gt; 00:32:57,883</w:t>
              <w:br/>
              <w:t>Il a eu la rage toute sa vie.</w:t>
              <w:br/>
              <w:br/>
              <w:t>456</w:t>
              <w:br/>
              <w:t>00:32:58,132 --&gt; 00:33:00,202</w:t>
              <w:br/>
              <w:t>D'abord contre ton père, son cadet...</w:t>
              <w:br/>
              <w:br/>
              <w:t>457</w:t>
              <w:br/>
              <w:t>00:33:00,452 --&gt; 00:33:02,170</w:t>
              <w:br/>
              <w:t>nommé capo avant lui.</w:t>
              <w:br/>
              <w:br/>
              <w:t>458</w:t>
              <w:br/>
              <w:t>00:33:02,412 --&gt; 00:33:03,970</w:t>
              <w:br/>
              <w:t>Et maintenant, contre toi.</w:t>
              <w:br/>
              <w:br/>
              <w:t>459</w:t>
              <w:br/>
              <w:t>00:33:04,372 --&gt; 00:33:07,967</w:t>
              <w:br/>
              <w:t>Il supporte pas que tu lui dises</w:t>
              <w:br/>
              <w:t>ce qu'il doit faire.</w:t>
              <w:br/>
              <w:br/>
              <w:t>460</w:t>
              <w:br/>
              <w:t>00:33:08,412 --&gt; 00:33:10,368</w:t>
              <w:br/>
              <w:t>Hesh... je l'adore.</w:t>
              <w:br/>
              <w:br/>
              <w:t>461</w:t>
              <w:br/>
              <w:t>00:33:10,572 --&gt; 00:33:14,167</w:t>
              <w:br/>
              <w:t>Il est complètement miné</w:t>
              <w:br/>
              <w:t>par ses propres doutes.</w:t>
              <w:br/>
              <w:br/>
              <w:t>462</w:t>
              <w:br/>
              <w:t>00:33:14,372 --&gt; 00:33:16,567</w:t>
              <w:br/>
              <w:t>Navré d'avoir à te l'apprendre.</w:t>
              <w:br/>
              <w:br/>
              <w:t>463</w:t>
              <w:br/>
              <w:t>00:33:18,772 --&gt; 00:33:21,002</w:t>
              <w:br/>
              <w:t>Ton ami Artie,</w:t>
              <w:br/>
              <w:t>le restaurateur...</w:t>
              <w:br/>
              <w:br/>
              <w:t>464</w:t>
              <w:br/>
              <w:t>00:33:21,212 --&gt; 00:33:22,804</w:t>
              <w:br/>
              <w:t>Eloigne-le trois semaines.</w:t>
              <w:br/>
              <w:br/>
              <w:t>465</w:t>
              <w:br/>
              <w:t>00:33:23,052 --&gt; 00:33:27,250</w:t>
              <w:br/>
              <w:t>Si le restaurant ferme, le contrat</w:t>
              <w:br/>
              <w:t>devra avoir lieu ailleurs.</w:t>
              <w:br/>
              <w:br/>
              <w:t>466</w:t>
              <w:br/>
              <w:t>00:33:29,732 --&gt; 00:33:30,960</w:t>
              <w:br/>
              <w:t>Sacré youpin !</w:t>
              <w:br/>
              <w:br/>
              <w:t>467</w:t>
              <w:br/>
              <w:t>00:33:31,212 --&gt; 00:33:33,362</w:t>
              <w:br/>
              <w:t>Le vieux t'avait bien choisi.</w:t>
              <w:br/>
              <w:br/>
              <w:t>468</w:t>
              <w:br/>
              <w:t>00:33:33,572 --&gt; 00:33:36,962</w:t>
              <w:br/>
              <w:t>Le youpin attend son fric de Mahaffey.</w:t>
              <w:br/>
              <w:br/>
              <w:t>469</w:t>
              <w:br/>
              <w:t>00:33:41,212 --&gt; 00:33:43,567</w:t>
              <w:br/>
              <w:t>Bon, Mahaffey a un nouvel associé.</w:t>
              <w:br/>
              <w:br/>
              <w:t>470</w:t>
              <w:br/>
              <w:t>00:33:45,252 --&gt; 00:33:47,004</w:t>
              <w:br/>
              <w:t>Les mutuelles lâchent des millions...</w:t>
              <w:br/>
              <w:br/>
              <w:t>471</w:t>
              <w:br/>
              <w:t>00:33:47,252 --&gt; 00:33:49,686</w:t>
              <w:br/>
              <w:t>aux toubibs et aux hostos.</w:t>
              <w:br/>
              <w:br/>
              <w:t>472</w:t>
              <w:br/>
              <w:t>00:33:50,012 --&gt; 00:33:52,890</w:t>
              <w:br/>
              <w:t>Mon scanner...</w:t>
              <w:br/>
              <w:t>2 000 $ l'examen.</w:t>
              <w:br/>
              <w:br/>
              <w:t>473</w:t>
              <w:br/>
              <w:t>00:33:53,132 --&gt; 00:33:55,282</w:t>
              <w:br/>
              <w:t>On donne le choix à Mahaffey.</w:t>
              <w:br/>
              <w:br/>
              <w:t>474</w:t>
              <w:br/>
              <w:t>00:33:55,532 --&gt; 00:33:57,807</w:t>
              <w:br/>
              <w:t>Sa boîte se met à rembourser</w:t>
              <w:br/>
              <w:t>des soins...</w:t>
              <w:br/>
              <w:br/>
              <w:t>475</w:t>
              <w:br/>
              <w:t>00:33:58,052 --&gt; 00:34:00,168</w:t>
              <w:br/>
              <w:t>facturés par nos cliniques bidon...</w:t>
              <w:br/>
              <w:br/>
              <w:t>476</w:t>
              <w:br/>
              <w:t>00:34:01,052 --&gt; 00:34:04,601</w:t>
              <w:br/>
              <w:t>ou il rend les 250 000 à Hesh.</w:t>
              <w:br/>
              <w:br/>
              <w:t>477</w:t>
              <w:br/>
              <w:t>00:34:04,852 --&gt; 00:34:06,968</w:t>
              <w:br/>
              <w:t>Et on sait qu'il ne les a pas.</w:t>
              <w:br/>
              <w:br/>
              <w:t>478</w:t>
              <w:br/>
              <w:t>00:34:09,972 --&gt; 00:34:12,167</w:t>
              <w:br/>
              <w:t>Sinon, il pleuvra sur Lyndhurst.</w:t>
              <w:br/>
              <w:br/>
              <w:t>479</w:t>
              <w:br/>
              <w:t>00:34:13,572 --&gt; 00:34:16,530</w:t>
              <w:br/>
              <w:t>Excellent.</w:t>
              <w:br/>
              <w:t>Ca peut rapporter un max.</w:t>
              <w:br/>
              <w:br/>
              <w:t>480</w:t>
              <w:br/>
              <w:t>00:34:17,172 --&gt; 00:34:18,890</w:t>
              <w:br/>
              <w:t>Autant que les déchets.</w:t>
              <w:br/>
              <w:br/>
              <w:t>481</w:t>
              <w:br/>
              <w:t>00:34:19,172 --&gt; 00:34:22,847</w:t>
              <w:br/>
              <w:t>- C'est notre gagne-pain.</w:t>
              <w:br/>
              <w:t>- C'était.</w:t>
              <w:br/>
              <w:br/>
              <w:t>482</w:t>
              <w:br/>
              <w:t>00:34:32,852 --&gt; 00:34:34,763</w:t>
              <w:br/>
              <w:t>Miss Meadow !</w:t>
              <w:br/>
              <w:br/>
              <w:t>483</w:t>
              <w:br/>
              <w:t>00:34:37,612 --&gt; 00:34:38,965</w:t>
              <w:br/>
              <w:t>Alors, Med...</w:t>
              <w:br/>
              <w:br/>
              <w:t>484</w:t>
              <w:br/>
              <w:t>00:34:39,452 --&gt; 00:34:41,568</w:t>
              <w:br/>
              <w:t>Je ne viens pas.</w:t>
              <w:br/>
              <w:br/>
              <w:t>485</w:t>
              <w:br/>
              <w:t>00:34:42,052 --&gt; 00:34:45,761</w:t>
              <w:br/>
              <w:t>Chaque année, à cette date,</w:t>
              <w:br/>
              <w:t>depuis que tu es toute petite...</w:t>
              <w:br/>
              <w:br/>
              <w:t>486</w:t>
              <w:br/>
              <w:t>00:34:46,012 --&gt; 00:34:47,968</w:t>
              <w:br/>
              <w:t>maman et Meadow se pomponnent...</w:t>
              <w:br/>
              <w:br/>
              <w:t>487</w:t>
              <w:br/>
              <w:t>00:34:48,172 --&gt; 00:34:52,962</w:t>
              <w:br/>
              <w:t>et vont boire le thé au Plaza Hotel</w:t>
              <w:br/>
              <w:t>sous le portrait d'Eloise.</w:t>
              <w:br/>
              <w:br/>
              <w:t>488</w:t>
              <w:br/>
              <w:t>00:34:53,172 --&gt; 00:34:54,764</w:t>
              <w:br/>
              <w:t>Où sont les tiens ?</w:t>
              <w:br/>
              <w:br/>
              <w:t>489</w:t>
              <w:br/>
              <w:t>00:34:54,972 --&gt; 00:34:56,405</w:t>
              <w:br/>
              <w:t>J'ai trop de devoirs.</w:t>
              <w:br/>
              <w:br/>
              <w:t>490</w:t>
              <w:br/>
              <w:t>00:34:56,652 --&gt; 00:34:58,688</w:t>
              <w:br/>
              <w:t>Mais c'est notre petite tradition !</w:t>
              <w:br/>
              <w:br/>
              <w:t>491</w:t>
              <w:br/>
              <w:t>00:34:58,932 --&gt; 00:35:00,445</w:t>
              <w:br/>
              <w:t>C'est amusant comme tout !</w:t>
              <w:br/>
              <w:br/>
              <w:t>492</w:t>
              <w:br/>
              <w:t>00:35:00,692 --&gt; 00:35:03,809</w:t>
              <w:br/>
              <w:t>A 8 ans déjà, je trouvais ça idiot.</w:t>
              <w:br/>
              <w:br/>
              <w:t>493</w:t>
              <w:br/>
              <w:t>00:35:04,052 --&gt; 00:35:06,327</w:t>
              <w:br/>
              <w:t>J'y allais pour te faire plaisir.</w:t>
              <w:br/>
              <w:br/>
              <w:t>494</w:t>
              <w:br/>
              <w:t>00:35:09,532 --&gt; 00:35:13,764</w:t>
              <w:br/>
              <w:t>Je croyais qu'on continuerait</w:t>
              <w:br/>
              <w:t>longtemps après ton mariage...</w:t>
              <w:br/>
              <w:br/>
              <w:t>495</w:t>
              <w:br/>
              <w:t>00:35:14,252 --&gt; 00:35:15,765</w:t>
              <w:br/>
              <w:t>avec tes propres filles.</w:t>
              <w:br/>
              <w:br/>
              <w:t>496</w:t>
              <w:br/>
              <w:t>00:35:15,972 --&gt; 00:35:18,805</w:t>
              <w:br/>
              <w:t>Je vivrai loin d'ici, j'espère.</w:t>
              <w:br/>
              <w:br/>
              <w:t>497</w:t>
              <w:br/>
              <w:t>00:35:21,412 --&gt; 00:35:26,327</w:t>
              <w:br/>
              <w:t>Tu ne peux pas mentir</w:t>
              <w:br/>
              <w:t>et enfreindre les règles à loisir !</w:t>
              <w:br/>
              <w:br/>
              <w:t>498</w:t>
              <w:br/>
              <w:t>00:35:28,852 --&gt; 00:35:31,320</w:t>
              <w:br/>
              <w:t>Tu as quelque chose à me dire ?</w:t>
              <w:br/>
              <w:br/>
              <w:t>499</w:t>
              <w:br/>
              <w:t>00:35:32,452 --&gt; 00:35:36,570</w:t>
              <w:br/>
              <w:t>Tu sais ce que ce voyage à Aspen</w:t>
              <w:br/>
              <w:t>représente pour moi ?</w:t>
              <w:br/>
              <w:br/>
              <w:t>500</w:t>
              <w:br/>
              <w:t>00:35:37,052 --&gt; 00:35:39,122</w:t>
              <w:br/>
              <w:t>Ca n'arrive pas tous les ans !</w:t>
              <w:br/>
              <w:br/>
              <w:t>501</w:t>
              <w:br/>
              <w:t>00:35:39,332 --&gt; 00:35:42,642</w:t>
              <w:br/>
              <w:t>Comme le thé et les gâteaux</w:t>
              <w:br/>
              <w:t>au Plaza.</w:t>
              <w:br/>
              <w:br/>
              <w:t>502</w:t>
              <w:br/>
              <w:t>00:35:45,172 --&gt; 00:35:47,970</w:t>
              <w:br/>
              <w:t>- Au revoir.</w:t>
              <w:br/>
              <w:t>- Ferme la porte, s'il te plaît.</w:t>
              <w:br/>
              <w:br/>
              <w:t>503</w:t>
              <w:br/>
              <w:t>00:35:50,852 --&gt; 00:35:55,368</w:t>
              <w:br/>
              <w:t>Juste une goutte. Une goutte,</w:t>
              <w:br/>
              <w:t>pas une giclée. Soave. Une goutte !</w:t>
              <w:br/>
              <w:br/>
              <w:t>504</w:t>
              <w:br/>
              <w:t>00:35:59,052 --&gt; 00:36:01,566</w:t>
              <w:br/>
              <w:t>- J'ai un service à te demander.</w:t>
              <w:br/>
              <w:t>- Quoi ?</w:t>
              <w:br/>
              <w:br/>
              <w:t>505</w:t>
              <w:br/>
              <w:t>00:36:02,372 --&gt; 00:36:03,646</w:t>
              <w:br/>
              <w:t>Une croisière aux Antilles.</w:t>
              <w:br/>
              <w:br/>
              <w:t>506</w:t>
              <w:br/>
              <w:t>00:36:03,892 --&gt; 00:36:06,690</w:t>
              <w:br/>
              <w:t>Sur le Sagafjord, du 11 au 29.</w:t>
              <w:br/>
              <w:br/>
              <w:t>507</w:t>
              <w:br/>
              <w:t>00:36:06,892 --&gt; 00:36:09,008</w:t>
              <w:br/>
              <w:t>Je peux pas partir.</w:t>
              <w:br/>
              <w:br/>
              <w:t>508</w:t>
              <w:br/>
              <w:t>00:36:09,252 --&gt; 00:36:11,004</w:t>
              <w:br/>
              <w:t>Tu me débarrasses des billets ?</w:t>
              <w:br/>
              <w:br/>
              <w:t>509</w:t>
              <w:br/>
              <w:t>00:36:11,252 --&gt; 00:36:13,208</w:t>
              <w:br/>
              <w:t>- Ils viennent d'où ?</w:t>
              <w:br/>
              <w:t>- C'est une prime.</w:t>
              <w:br/>
              <w:br/>
              <w:t>510</w:t>
              <w:br/>
              <w:t>00:36:14,252 --&gt; 00:36:15,571</w:t>
              <w:br/>
              <w:t>Une prime ?</w:t>
              <w:br/>
              <w:br/>
              <w:t>511</w:t>
              <w:br/>
              <w:t>00:36:15,892 --&gt; 00:36:17,086</w:t>
              <w:br/>
              <w:t>Quelle prime ?</w:t>
              <w:br/>
              <w:br/>
              <w:t>512</w:t>
              <w:br/>
              <w:t>00:36:17,292 --&gt; 00:36:19,965</w:t>
              <w:br/>
              <w:t>Au syndicat de la restauration...</w:t>
              <w:br/>
              <w:br/>
              <w:t>513</w:t>
              <w:br/>
              <w:t>00:36:20,172 --&gt; 00:36:23,448</w:t>
              <w:br/>
              <w:t>je gère les assurances dentaires.</w:t>
              <w:br/>
              <w:t>Tu m'écoutes ?</w:t>
              <w:br/>
              <w:br/>
              <w:t>514</w:t>
              <w:br/>
              <w:t>00:36:23,652 --&gt; 00:36:27,167</w:t>
              <w:br/>
              <w:t>Quelques dentistes m'ont offert</w:t>
              <w:br/>
              <w:t>ces billets en remerciement.</w:t>
              <w:br/>
              <w:br/>
              <w:t>515</w:t>
              <w:br/>
              <w:t>00:36:27,412 --&gt; 00:36:30,051</w:t>
              <w:br/>
              <w:t>Mais les dates</w:t>
              <w:br/>
              <w:t>ne me conviennent pas.</w:t>
              <w:br/>
              <w:br/>
              <w:t>516</w:t>
              <w:br/>
              <w:t>00:36:32,932 --&gt; 00:36:35,526</w:t>
              <w:br/>
              <w:t>Tes dernières vacances</w:t>
              <w:br/>
              <w:t>remontent à quand ?</w:t>
              <w:br/>
              <w:br/>
              <w:t>517</w:t>
              <w:br/>
              <w:t>00:36:35,732 --&gt; 00:36:38,200</w:t>
              <w:br/>
              <w:t>- Anthony, merci.</w:t>
              <w:br/>
              <w:t>- Pas de quoi.</w:t>
              <w:br/>
              <w:br/>
              <w:t>518</w:t>
              <w:br/>
              <w:t>00:36:54,372 --&gt; 00:36:57,762</w:t>
              <w:br/>
              <w:t>Pas question d'accepter</w:t>
              <w:br/>
              <w:t>un cadeau pareil de Tony Soprano !</w:t>
              <w:br/>
              <w:br/>
              <w:t>519</w:t>
              <w:br/>
              <w:t>00:36:58,012 --&gt; 00:36:59,206</w:t>
              <w:br/>
              <w:t>Charmaine...</w:t>
              <w:br/>
              <w:br/>
              <w:t>520</w:t>
              <w:br/>
              <w:t>00:36:59,452 --&gt; 00:37:02,649</w:t>
              <w:br/>
              <w:t>si je tripote encore un homard</w:t>
              <w:br/>
              <w:t>sans faire une pause...</w:t>
              <w:br/>
              <w:br/>
              <w:t>521</w:t>
              <w:br/>
              <w:t>00:37:02,892 --&gt; 00:37:04,086</w:t>
              <w:br/>
              <w:t>je vais devenir fou.</w:t>
              <w:br/>
              <w:br/>
              <w:t>522</w:t>
              <w:br/>
              <w:t>00:37:04,332 --&gt; 00:37:07,483</w:t>
              <w:br/>
              <w:t>Arthur, je ne veux même plus</w:t>
              <w:br/>
              <w:t>en discuter !</w:t>
              <w:br/>
              <w:br/>
              <w:t>523</w:t>
              <w:br/>
              <w:t>00:37:07,732 --&gt; 00:37:11,611</w:t>
              <w:br/>
              <w:t>Art, Melissa, il est l'heure</w:t>
              <w:br/>
              <w:t>d'aller se coucher.</w:t>
              <w:br/>
              <w:br/>
              <w:t>524</w:t>
              <w:br/>
              <w:t>00:37:11,852 --&gt; 00:37:15,970</w:t>
              <w:br/>
              <w:t>Chérie, partons quelque temps.</w:t>
              <w:br/>
              <w:t>Pour se retrouver, tous les deux.</w:t>
              <w:br/>
              <w:br/>
              <w:t>525</w:t>
              <w:br/>
              <w:t>00:37:16,212 --&gt; 00:37:21,002</w:t>
              <w:br/>
              <w:t>Non ! Ces gangsters mangent déjà ici.</w:t>
              <w:br/>
              <w:t>C'est suffisant.</w:t>
              <w:br/>
              <w:br/>
              <w:t>526</w:t>
              <w:br/>
              <w:t>00:37:21,252 --&gt; 00:37:22,924</w:t>
              <w:br/>
              <w:t>On fait rien de mal.</w:t>
              <w:br/>
              <w:br/>
              <w:t>527</w:t>
              <w:br/>
              <w:t>00:37:23,132 --&gt; 00:37:26,010</w:t>
              <w:br/>
              <w:t>Exact. Parce qu'on vient</w:t>
              <w:br/>
              <w:t>de refuser ces billets !</w:t>
              <w:br/>
              <w:br/>
              <w:t>528</w:t>
              <w:br/>
              <w:t>00:37:26,252 --&gt; 00:37:29,801</w:t>
              <w:br/>
              <w:t>C'est une sorte de prime.</w:t>
              <w:br/>
              <w:t>Tony est représentant syndical.</w:t>
              <w:br/>
              <w:br/>
              <w:t>529</w:t>
              <w:br/>
              <w:t>00:37:30,052 --&gt; 00:37:31,610</w:t>
              <w:br/>
              <w:t>Arthur, ne sois pas puéril !</w:t>
              <w:br/>
              <w:br/>
              <w:t>530</w:t>
              <w:br/>
              <w:t>00:37:31,852 --&gt; 00:37:35,481</w:t>
              <w:br/>
              <w:t>Comment peux-tu avaler une histoire</w:t>
              <w:br/>
              <w:t>pareille ? Des dentistes...</w:t>
              <w:br/>
              <w:br/>
              <w:t>531</w:t>
              <w:br/>
              <w:t>00:37:35,732 --&gt; 00:37:40,203</w:t>
              <w:br/>
              <w:t>qui offrent une croisière</w:t>
              <w:br/>
              <w:t>au parrain du New Jersey !</w:t>
              <w:br/>
              <w:br/>
              <w:t>532</w:t>
              <w:br/>
              <w:t>00:37:40,452 --&gt; 00:37:44,161</w:t>
              <w:br/>
              <w:t>Je t'en prie. Quelqu'un a donné</w:t>
              <w:br/>
              <w:t>ses rotules pour ces billets.</w:t>
              <w:br/>
              <w:br/>
              <w:t>533</w:t>
              <w:br/>
              <w:t>00:37:44,852 --&gt; 00:37:48,208</w:t>
              <w:br/>
              <w:t>Herman, je peux pas mouiller</w:t>
              <w:br/>
              <w:t>ma putain de société.</w:t>
              <w:br/>
              <w:br/>
              <w:t>534</w:t>
              <w:br/>
              <w:t>00:37:48,452 --&gt; 00:37:51,410</w:t>
              <w:br/>
              <w:t>Tu veux qu'ils remboursent</w:t>
              <w:br/>
              <w:t>des examens bidon ?</w:t>
              <w:br/>
              <w:br/>
              <w:t>535</w:t>
              <w:br/>
              <w:t>00:37:51,652 --&gt; 00:37:54,962</w:t>
              <w:br/>
              <w:t>- La paperasse aura l'air nickel.</w:t>
              <w:br/>
              <w:t>- Je me ferai baiser.</w:t>
              <w:br/>
              <w:br/>
              <w:t>536</w:t>
              <w:br/>
              <w:t>00:37:55,172 --&gt; 00:37:58,209</w:t>
              <w:br/>
              <w:t>Alex, tu te fais trop de bile.</w:t>
              <w:br/>
              <w:t>T'es un type intelligent.</w:t>
              <w:br/>
              <w:br/>
              <w:t>537</w:t>
              <w:br/>
              <w:t>00:37:58,452 --&gt; 00:38:02,001</w:t>
              <w:br/>
              <w:t>Je suis déprimé.</w:t>
              <w:br/>
              <w:t>Je ne mange plus, je ne dors plus.</w:t>
              <w:br/>
              <w:br/>
              <w:t>538</w:t>
              <w:br/>
              <w:t>00:38:02,252 --&gt; 00:38:04,971</w:t>
              <w:br/>
              <w:t>- T'es au Prozac ?</w:t>
              <w:br/>
              <w:t>- Zoloft. Un truc similaire.</w:t>
              <w:br/>
              <w:br/>
              <w:t>539</w:t>
              <w:br/>
              <w:t>00:38:05,172 --&gt; 00:38:07,402</w:t>
              <w:br/>
              <w:t>- Ca soigne aussi la flambe.</w:t>
              <w:br/>
              <w:t>- Tu déconnes !</w:t>
              <w:br/>
              <w:br/>
              <w:t>540</w:t>
              <w:br/>
              <w:t>00:38:07,652 --&gt; 00:38:09,802</w:t>
              <w:br/>
              <w:t>Ces nouveaux antidépresseurs...</w:t>
              <w:br/>
              <w:br/>
              <w:t>541</w:t>
              <w:br/>
              <w:t>00:38:10,052 --&gt; 00:38:12,885</w:t>
              <w:br/>
              <w:t>aident à combattre</w:t>
              <w:br/>
              <w:t>les comportements compulsifs.</w:t>
              <w:br/>
              <w:br/>
              <w:t>542</w:t>
              <w:br/>
              <w:t>00:38:13,132 --&gt; 00:38:14,326</w:t>
              <w:br/>
              <w:t>Quel dommage !</w:t>
              <w:br/>
              <w:br/>
              <w:t>543</w:t>
              <w:br/>
              <w:t>00:38:14,532 --&gt; 00:38:17,000</w:t>
              <w:br/>
              <w:t>Un médoc qui sort alors que...</w:t>
              <w:br/>
              <w:br/>
              <w:t>544</w:t>
              <w:br/>
              <w:t>00:38:17,252 --&gt; 00:38:19,482</w:t>
              <w:br/>
              <w:t>tu viens de te faire niquer ta hanche.</w:t>
              <w:br/>
              <w:br/>
              <w:t>545</w:t>
              <w:br/>
              <w:t>00:38:19,692 --&gt; 00:38:21,842</w:t>
              <w:br/>
              <w:t>J'essaie de ne pas être cynique.</w:t>
              <w:br/>
              <w:br/>
              <w:t>546</w:t>
              <w:br/>
              <w:t>00:38:22,092 --&gt; 00:38:25,801</w:t>
              <w:br/>
              <w:t>Ta dette est l'unique cause</w:t>
              <w:br/>
              <w:t>de tes soucis. Tu le sais.</w:t>
              <w:br/>
              <w:br/>
              <w:t>547</w:t>
              <w:br/>
              <w:t>00:38:26,052 --&gt; 00:38:28,441</w:t>
              <w:br/>
              <w:t>Je suis navré de pas t'avoir payé.</w:t>
              <w:br/>
              <w:br/>
              <w:t>548</w:t>
              <w:br/>
              <w:t>00:38:28,692 --&gt; 00:38:30,091</w:t>
              <w:br/>
              <w:t>J'en doute pas.</w:t>
              <w:br/>
              <w:br/>
              <w:t>549</w:t>
              <w:br/>
              <w:t>00:38:30,292 --&gt; 00:38:32,408</w:t>
              <w:br/>
              <w:t>Et je voulais pas dénigrer</w:t>
              <w:br/>
              <w:t>Tony Soprano.</w:t>
              <w:br/>
              <w:br/>
              <w:t>550</w:t>
              <w:br/>
              <w:t>00:38:32,652 --&gt; 00:38:35,086</w:t>
              <w:br/>
              <w:t>- On va sur les rochers ?</w:t>
              <w:br/>
              <w:t>- Je peux pas.</w:t>
              <w:br/>
              <w:br/>
              <w:t>551</w:t>
              <w:br/>
              <w:t>00:38:35,332 --&gt; 00:38:38,165</w:t>
              <w:br/>
              <w:t>Allez, le coin est magnifique !</w:t>
              <w:br/>
              <w:t>On va t'aider.</w:t>
              <w:br/>
              <w:br/>
              <w:t>552</w:t>
              <w:br/>
              <w:t>00:38:38,372 --&gt; 00:38:39,964</w:t>
              <w:br/>
              <w:t>J'y vais pour méditer.</w:t>
              <w:br/>
              <w:br/>
              <w:t>553</w:t>
              <w:br/>
              <w:t>00:38:54,332 --&gt; 00:38:55,651</w:t>
              <w:br/>
              <w:t>Non, merci.</w:t>
              <w:br/>
              <w:br/>
              <w:t>554</w:t>
              <w:br/>
              <w:t>00:38:58,332 --&gt; 00:38:59,685</w:t>
              <w:br/>
              <w:t>Tentons le coup.</w:t>
              <w:br/>
              <w:br/>
              <w:t>555</w:t>
              <w:br/>
              <w:t>00:38:59,932 --&gt; 00:39:03,481</w:t>
              <w:br/>
              <w:t>Qu'est-ce que tu me disais</w:t>
              <w:br/>
              <w:t>à propos des scanners ?</w:t>
              <w:br/>
              <w:br/>
              <w:t>556</w:t>
              <w:br/>
              <w:t>00:39:27,252 --&gt; 00:39:29,163</w:t>
              <w:br/>
              <w:t>Dick te cherche !</w:t>
              <w:br/>
              <w:br/>
              <w:t>557</w:t>
              <w:br/>
              <w:t>00:39:30,812 --&gt; 00:39:33,770</w:t>
              <w:br/>
              <w:t>Tony, il y a du nouveau</w:t>
              <w:br/>
              <w:t>pour Triborough Towers.</w:t>
              <w:br/>
              <w:br/>
              <w:t>558</w:t>
              <w:br/>
              <w:t>00:39:34,012 --&gt; 00:39:36,970</w:t>
              <w:br/>
              <w:t>Les Kolar ont retiré leur offre.</w:t>
              <w:br/>
              <w:br/>
              <w:t>559</w:t>
              <w:br/>
              <w:t>00:39:37,212 --&gt; 00:39:38,406</w:t>
              <w:br/>
              <w:t>Bonne nouvelle.</w:t>
              <w:br/>
              <w:br/>
              <w:t>560</w:t>
              <w:br/>
              <w:t>00:39:38,652 --&gt; 00:39:41,450</w:t>
              <w:br/>
              <w:t>Au fait, Artie Bucco veut te voir.</w:t>
              <w:br/>
              <w:br/>
              <w:t>561</w:t>
              <w:br/>
              <w:t>00:39:41,932 --&gt; 00:39:43,888</w:t>
              <w:br/>
              <w:t>Je dois filer.</w:t>
              <w:br/>
              <w:br/>
              <w:t>562</w:t>
              <w:br/>
              <w:t>00:39:51,932 --&gt; 00:39:53,365</w:t>
              <w:br/>
              <w:t>T'as un souci ?</w:t>
              <w:br/>
              <w:br/>
              <w:t>563</w:t>
              <w:br/>
              <w:t>00:39:55,972 --&gt; 00:39:58,008</w:t>
              <w:br/>
              <w:t>- Je peux pas.</w:t>
              <w:br/>
              <w:t>- Comment ça ?</w:t>
              <w:br/>
              <w:br/>
              <w:t>564</w:t>
              <w:br/>
              <w:t>00:39:58,252 --&gt; 00:40:01,005</w:t>
              <w:br/>
              <w:t>Il faut que tu partes.</w:t>
              <w:br/>
              <w:br/>
              <w:t>565</w:t>
              <w:br/>
              <w:t>00:40:01,252 --&gt; 00:40:02,446</w:t>
              <w:br/>
              <w:t>Je suis désolé.</w:t>
              <w:br/>
              <w:br/>
              <w:t>566</w:t>
              <w:br/>
              <w:t>00:40:10,372 --&gt; 00:40:11,566</w:t>
              <w:br/>
              <w:t>C'est intolérable !</w:t>
              <w:br/>
              <w:br/>
              <w:t>567</w:t>
              <w:br/>
              <w:t>00:40:11,772 --&gt; 00:40:13,967</w:t>
              <w:br/>
              <w:t>J'ai réservé il y a 15 jours.</w:t>
              <w:br/>
              <w:br/>
              <w:t>568</w:t>
              <w:br/>
              <w:t>00:40:14,172 --&gt; 00:40:18,006</w:t>
              <w:br/>
              <w:t>Comme je vous l'ai dit, monsieur,</w:t>
              <w:br/>
              <w:t>il y a déjà 5 tables en attente.</w:t>
              <w:br/>
              <w:br/>
              <w:t>569</w:t>
              <w:br/>
              <w:t>00:40:18,212 --&gt; 00:40:20,772</w:t>
              <w:br/>
              <w:t>- Qu'est-ce que je...</w:t>
              <w:br/>
              <w:t>- Monsieur ?</w:t>
              <w:br/>
              <w:br/>
              <w:t>570</w:t>
              <w:br/>
              <w:t>00:40:23,252 --&gt; 00:40:25,129</w:t>
              <w:br/>
              <w:t>Je lui ai passé un savon.</w:t>
              <w:br/>
              <w:br/>
              <w:t>571</w:t>
              <w:br/>
              <w:t>00:40:26,132 --&gt; 00:40:28,965</w:t>
              <w:br/>
              <w:t>Et si on allait manger ailleurs ?</w:t>
              <w:br/>
              <w:br/>
              <w:t>572</w:t>
              <w:br/>
              <w:t>00:40:29,172 --&gt; 00:40:30,400</w:t>
              <w:br/>
              <w:t>On est là.</w:t>
              <w:br/>
              <w:br/>
              <w:t>573</w:t>
              <w:br/>
              <w:t>00:40:30,652 --&gt; 00:40:32,961</w:t>
              <w:br/>
              <w:t>Bonsoir, M. Soprano.</w:t>
              <w:br/>
              <w:t>Quel plaisir !</w:t>
              <w:br/>
              <w:br/>
              <w:t>574</w:t>
              <w:br/>
              <w:t>00:40:33,172 --&gt; 00:40:34,525</w:t>
              <w:br/>
              <w:t>Bonsoir.</w:t>
              <w:br/>
              <w:br/>
              <w:t>575</w:t>
              <w:br/>
              <w:t>00:40:36,612 --&gt; 00:40:38,409</w:t>
              <w:br/>
              <w:t>Par ici. Excusez-moi.</w:t>
              <w:br/>
              <w:br/>
              <w:t>576</w:t>
              <w:br/>
              <w:t>00:40:42,452 --&gt; 00:40:46,764</w:t>
              <w:br/>
              <w:t>J'ai faim, mon chou.</w:t>
              <w:br/>
              <w:t>Tony, où vas-tu ?</w:t>
              <w:br/>
              <w:br/>
              <w:t>577</w:t>
              <w:br/>
              <w:t>00:40:47,012 --&gt; 00:40:48,650</w:t>
              <w:br/>
              <w:t>Comment va ?</w:t>
              <w:br/>
              <w:br/>
              <w:t>578</w:t>
              <w:br/>
              <w:t>00:40:48,852 --&gt; 00:40:50,251</w:t>
              <w:br/>
              <w:t>Bien.</w:t>
              <w:br/>
              <w:br/>
              <w:t>579</w:t>
              <w:br/>
              <w:t>00:40:51,852 --&gt; 00:40:53,080</w:t>
              <w:br/>
              <w:t>Vous dînez ici ?</w:t>
              <w:br/>
              <w:br/>
              <w:t>580</w:t>
              <w:br/>
              <w:t>00:40:53,332 --&gt; 00:40:54,970</w:t>
              <w:br/>
              <w:t>Quand je peux.</w:t>
              <w:br/>
              <w:br/>
              <w:t>581</w:t>
              <w:br/>
              <w:t>00:40:55,852 --&gt; 00:40:59,925</w:t>
              <w:br/>
              <w:t>Vos conseils pour la déco</w:t>
              <w:br/>
              <w:t>m'ont été très utiles.</w:t>
              <w:br/>
              <w:br/>
              <w:t>582</w:t>
              <w:br/>
              <w:t>00:41:00,852 --&gt; 00:41:02,080</w:t>
              <w:br/>
              <w:t>Tant mieux.</w:t>
              <w:br/>
              <w:br/>
              <w:t>583</w:t>
              <w:br/>
              <w:t>00:41:03,812 --&gt; 00:41:04,927</w:t>
              <w:br/>
              <w:t>Bonsoir.</w:t>
              <w:br/>
              <w:br/>
              <w:t>584</w:t>
              <w:br/>
              <w:t>00:41:09,572 --&gt; 00:41:11,164</w:t>
              <w:br/>
              <w:t>Nils...</w:t>
              <w:br/>
              <w:br/>
              <w:t>585</w:t>
              <w:br/>
              <w:t>00:41:11,372 --&gt; 00:41:12,885</w:t>
              <w:br/>
              <w:t>Tu sais qui c'est ?</w:t>
              <w:br/>
              <w:br/>
              <w:t>586</w:t>
              <w:br/>
              <w:t>00:41:13,132 --&gt; 00:41:15,692</w:t>
              <w:br/>
              <w:t>Visiblement, tu le connais.</w:t>
              <w:br/>
              <w:br/>
              <w:t>587</w:t>
              <w:br/>
              <w:t>00:41:15,932 --&gt; 00:41:17,411</w:t>
              <w:br/>
              <w:t>Un de tes patients ?</w:t>
              <w:br/>
              <w:br/>
              <w:t>588</w:t>
              <w:br/>
              <w:t>00:41:17,652 --&gt; 00:41:18,971</w:t>
              <w:br/>
              <w:t>C'est confidentiel.</w:t>
              <w:br/>
              <w:br/>
              <w:t>589</w:t>
              <w:br/>
              <w:t>00:41:23,252 --&gt; 00:41:25,482</w:t>
              <w:br/>
              <w:t>Conseils en décoration, tu parles !</w:t>
              <w:br/>
              <w:br/>
              <w:t>590</w:t>
              <w:br/>
              <w:t>00:41:25,732 --&gt; 00:41:27,643</w:t>
              <w:br/>
              <w:t>Nils, ferme ta gueule.</w:t>
              <w:br/>
              <w:br/>
              <w:t>591</w:t>
              <w:br/>
              <w:t>00:41:27,892 --&gt; 00:41:30,770</w:t>
              <w:br/>
              <w:t>M. Borglung, votre table est prête.</w:t>
              <w:br/>
              <w:br/>
              <w:t>592</w:t>
              <w:br/>
              <w:t>00:41:35,172 --&gt; 00:41:37,402</w:t>
              <w:br/>
              <w:t>Qui était cette femme au resto ?</w:t>
              <w:br/>
              <w:br/>
              <w:t>593</w:t>
              <w:br/>
              <w:t>00:41:37,652 --&gt; 00:41:39,005</w:t>
              <w:br/>
              <w:t>Une décoratrice.</w:t>
              <w:br/>
              <w:br/>
              <w:t>594</w:t>
              <w:br/>
              <w:t>00:41:39,252 --&gt; 00:41:41,561</w:t>
              <w:br/>
              <w:t>Tu redécores la décharge ?</w:t>
              <w:br/>
              <w:br/>
              <w:t>595</w:t>
              <w:br/>
              <w:t>00:41:41,772 --&gt; 00:41:44,969</w:t>
              <w:br/>
              <w:t>Très drôle. Ne fais pas l'idiote</w:t>
              <w:br/>
              <w:t>avec cette casquette !</w:t>
              <w:br/>
              <w:br/>
              <w:t>596</w:t>
              <w:br/>
              <w:t>00:41:48,372 --&gt; 00:41:51,011</w:t>
              <w:br/>
              <w:t>Elle a appartenu à Kennedy !</w:t>
              <w:br/>
              <w:br/>
              <w:t>597</w:t>
              <w:br/>
              <w:t>00:41:51,252 --&gt; 00:41:52,367</w:t>
              <w:br/>
              <w:t>Donne-moi ça !</w:t>
              <w:br/>
              <w:br/>
              <w:t>598</w:t>
              <w:br/>
              <w:t>00:41:53,732 --&gt; 00:41:55,211</w:t>
              <w:br/>
              <w:t>Irina... bon sang !</w:t>
              <w:br/>
              <w:br/>
              <w:t>599</w:t>
              <w:br/>
              <w:t>00:41:55,612 --&gt; 00:41:59,366</w:t>
              <w:br/>
              <w:t>Toi et cette fille êtes plus intimes</w:t>
              <w:br/>
              <w:t>que tu le dis.</w:t>
              <w:br/>
              <w:br/>
              <w:t>600</w:t>
              <w:br/>
              <w:t>00:41:59,852 --&gt; 00:42:01,763</w:t>
              <w:br/>
              <w:t>On discute, c'est tout.</w:t>
              <w:br/>
              <w:br/>
              <w:t>601</w:t>
              <w:br/>
              <w:t>00:42:11,572 --&gt; 00:42:13,210</w:t>
              <w:br/>
              <w:t>M. Soprano, buona sera.</w:t>
              <w:br/>
              <w:br/>
              <w:t>602</w:t>
              <w:br/>
              <w:t>00:42:13,452 --&gt; 00:42:15,363</w:t>
              <w:br/>
              <w:t>On ne vous voyait plus !</w:t>
              <w:br/>
              <w:br/>
              <w:t>603</w:t>
              <w:br/>
              <w:t>00:42:15,612 --&gt; 00:42:18,968</w:t>
              <w:br/>
              <w:t>Signora Carmela...</w:t>
              <w:br/>
              <w:t>Da questa parte.</w:t>
              <w:br/>
              <w:br/>
              <w:t>604</w:t>
              <w:br/>
              <w:t>00:42:21,772 --&gt; 00:42:23,569</w:t>
              <w:br/>
              <w:t>Tu sais, parfois...</w:t>
              <w:br/>
              <w:br/>
              <w:t>605</w:t>
              <w:br/>
              <w:t>00:42:24,652 --&gt; 00:42:25,926</w:t>
              <w:br/>
              <w:t>la vie est belle.</w:t>
              <w:br/>
              <w:br/>
              <w:t>606</w:t>
              <w:br/>
              <w:t>00:42:26,132 --&gt; 00:42:27,963</w:t>
              <w:br/>
              <w:t>Elle l'est même souvent.</w:t>
              <w:br/>
              <w:br/>
              <w:t>607</w:t>
              <w:br/>
              <w:t>00:42:29,252 --&gt; 00:42:31,368</w:t>
              <w:br/>
              <w:t>Un bon regaleali, par exemple.</w:t>
              <w:br/>
              <w:br/>
              <w:t>608</w:t>
              <w:br/>
              <w:t>00:42:33,132 --&gt; 00:42:35,282</w:t>
              <w:br/>
              <w:t>Tu es de bonne humeur, ces jours-ci.</w:t>
              <w:br/>
              <w:br/>
              <w:t>609</w:t>
              <w:br/>
              <w:t>00:42:43,852 --&gt; 00:42:47,640</w:t>
              <w:br/>
              <w:t>J'ai un aveu à te faire.</w:t>
              <w:br/>
              <w:br/>
              <w:t>610</w:t>
              <w:br/>
              <w:t>00:42:51,252 --&gt; 00:42:52,446</w:t>
              <w:br/>
              <w:t>Que fais-tu ?</w:t>
              <w:br/>
              <w:br/>
              <w:t>611</w:t>
              <w:br/>
              <w:t>00:42:52,692 --&gt; 00:42:55,331</w:t>
              <w:br/>
              <w:t>Je me prépare à te jeter</w:t>
              <w:br/>
              <w:t>mon verre à la figure.</w:t>
              <w:br/>
              <w:br/>
              <w:t>612</w:t>
              <w:br/>
              <w:t>00:42:55,532 --&gt; 00:42:56,760</w:t>
              <w:br/>
              <w:t>Tu dramatises toujours.</w:t>
              <w:br/>
              <w:br/>
              <w:t>613</w:t>
              <w:br/>
              <w:t>00:42:56,972 --&gt; 00:42:59,281</w:t>
              <w:br/>
              <w:t>Vas-y, avoue, finissons-en !</w:t>
              <w:br/>
              <w:br/>
              <w:t>614</w:t>
              <w:br/>
              <w:t>00:43:04,172 --&gt; 00:43:05,571</w:t>
              <w:br/>
              <w:t>Je prend du Prozac.</w:t>
              <w:br/>
              <w:br/>
              <w:t>615</w:t>
              <w:br/>
              <w:t>00:43:06,932 --&gt; 00:43:08,285</w:t>
              <w:br/>
              <w:t>Mon Dieu !</w:t>
              <w:br/>
              <w:br/>
              <w:t>616</w:t>
              <w:br/>
              <w:t>00:43:09,052 --&gt; 00:43:10,770</w:t>
              <w:br/>
              <w:t>Je suis une thérapie.</w:t>
              <w:br/>
              <w:br/>
              <w:t>617</w:t>
              <w:br/>
              <w:t>00:43:11,012 --&gt; 00:43:13,606</w:t>
              <w:br/>
              <w:t>Mon Dieu ! C'est formidable !</w:t>
              <w:br/>
              <w:br/>
              <w:t>618</w:t>
              <w:br/>
              <w:t>00:43:13,812 --&gt; 00:43:16,724</w:t>
              <w:br/>
              <w:t>Je trouve ça très courageux.</w:t>
              <w:br/>
              <w:br/>
              <w:t>619</w:t>
              <w:br/>
              <w:t>00:43:16,932 --&gt; 00:43:19,605</w:t>
              <w:br/>
              <w:t>- Calme-toi.</w:t>
              <w:br/>
              <w:t>- C'est vraiment formidable.</w:t>
              <w:br/>
              <w:br/>
              <w:t>620</w:t>
              <w:br/>
              <w:t>00:43:19,812 --&gt; 00:43:21,689</w:t>
              <w:br/>
              <w:t>Tu m'as pris pour Hannibal Lecter ?</w:t>
              <w:br/>
              <w:br/>
              <w:t>621</w:t>
              <w:br/>
              <w:t>00:43:21,932 --&gt; 00:43:24,400</w:t>
              <w:br/>
              <w:t>La psychologie ne guérit pas l'âme...</w:t>
              <w:br/>
              <w:br/>
              <w:t>622</w:t>
              <w:br/>
              <w:t>00:43:24,652 --&gt; 00:43:26,404</w:t>
              <w:br/>
              <w:t>mais c'est un début.</w:t>
              <w:br/>
              <w:br/>
              <w:t>623</w:t>
              <w:br/>
              <w:t>00:43:26,612 --&gt; 00:43:28,409</w:t>
              <w:br/>
              <w:t>Je me tais !</w:t>
              <w:br/>
              <w:br/>
              <w:t>624</w:t>
              <w:br/>
              <w:t>00:43:28,972 --&gt; 00:43:30,405</w:t>
              <w:br/>
              <w:t>Je la boucle.</w:t>
              <w:br/>
              <w:br/>
              <w:t>625</w:t>
              <w:br/>
              <w:t>00:43:31,132 --&gt; 00:43:32,565</w:t>
              <w:br/>
              <w:t>Tu es la seule à le savoir.</w:t>
              <w:br/>
              <w:br/>
              <w:t>626</w:t>
              <w:br/>
              <w:t>00:43:32,812 --&gt; 00:43:35,565</w:t>
              <w:br/>
              <w:t>Je te dis ça parce que tu es ma femme.</w:t>
              <w:br/>
              <w:br/>
              <w:t>627</w:t>
              <w:br/>
              <w:t>00:43:35,812 --&gt; 00:43:39,009</w:t>
              <w:br/>
              <w:t>Tu es la seule</w:t>
              <w:br/>
              <w:t>à qui je dise absolument tout.</w:t>
              <w:br/>
              <w:br/>
              <w:t>628</w:t>
              <w:br/>
              <w:t>00:43:39,252 --&gt; 00:43:40,924</w:t>
              <w:br/>
              <w:t>Je t'en prie !</w:t>
              <w:br/>
              <w:br/>
              <w:t>629</w:t>
              <w:br/>
              <w:t>00:43:41,132 --&gt; 00:43:42,724</w:t>
              <w:br/>
              <w:t>Je suis sérieux, nom de Dieu !</w:t>
              <w:br/>
              <w:br/>
              <w:t>630</w:t>
              <w:br/>
              <w:t>00:43:43,052 --&gt; 00:43:45,122</w:t>
              <w:br/>
              <w:t>Si ça s'ébruite, on soignera...</w:t>
              <w:br/>
              <w:br/>
              <w:t>631</w:t>
              <w:br/>
              <w:t>00:43:45,372 --&gt; 00:43:47,567</w:t>
              <w:br/>
              <w:t>ma déprime à coups de flingue.</w:t>
              <w:br/>
              <w:br/>
              <w:t>632</w:t>
              <w:br/>
              <w:t>00:43:56,732 --&gt; 00:43:59,166</w:t>
              <w:br/>
              <w:t>Je ne te savais pas si malheureux.</w:t>
              <w:br/>
              <w:br/>
              <w:t>633</w:t>
              <w:br/>
              <w:t>00:44:03,052 --&gt; 00:44:04,246</w:t>
              <w:br/>
              <w:t>Je ne sais pas...</w:t>
              <w:br/>
              <w:br/>
              <w:t>634</w:t>
              <w:br/>
              <w:t>00:44:04,852 --&gt; 00:44:06,410</w:t>
              <w:br/>
              <w:t>Ma mère...</w:t>
              <w:br/>
              <w:br/>
              <w:t>635</w:t>
              <w:br/>
              <w:t>00:44:06,612 --&gt; 00:44:08,364</w:t>
              <w:br/>
              <w:t>Tu lui as parlé de ton père ?</w:t>
              <w:br/>
              <w:br/>
              <w:t>636</w:t>
              <w:br/>
              <w:t>00:44:08,612 --&gt; 00:44:11,172</w:t>
              <w:br/>
              <w:t>- A qui ?</w:t>
              <w:br/>
              <w:t>- A ton analyste.</w:t>
              <w:br/>
              <w:br/>
              <w:t>637</w:t>
              <w:br/>
              <w:t>00:44:12,452 --&gt; 00:44:14,522</w:t>
              <w:br/>
              <w:t>Oui, il sait.</w:t>
              <w:br/>
              <w:br/>
              <w:t>638</w:t>
              <w:br/>
              <w:t>00:44:14,732 --&gt; 00:44:18,361</w:t>
              <w:br/>
              <w:t>Très bien. Mais le problème,</w:t>
              <w:br/>
              <w:t>c'est ta mère.</w:t>
              <w:br/>
              <w:br/>
              <w:t>639</w:t>
              <w:br/>
              <w:t>00:44:19,212 --&gt; 00:44:23,524</w:t>
              <w:br/>
              <w:t>Ces derniers temps,</w:t>
              <w:br/>
              <w:t>ma vie part dans tous les sens.</w:t>
              <w:br/>
              <w:br/>
              <w:t>640</w:t>
              <w:br/>
              <w:t>00:44:26,212 --&gt; 00:44:29,568</w:t>
              <w:br/>
              <w:t>Notre vie sur Terre est une énigme.</w:t>
              <w:br/>
              <w:br/>
              <w:t>641</w:t>
              <w:br/>
              <w:t>00:44:30,572 --&gt; 00:44:32,403</w:t>
              <w:br/>
              <w:t>Ma propre fille me déteste.</w:t>
              <w:br/>
              <w:br/>
              <w:t>642</w:t>
              <w:br/>
              <w:t>00:44:33,532 --&gt; 00:44:35,204</w:t>
              <w:br/>
              <w:t>Mais non, elle ne te déteste pas.</w:t>
              <w:br/>
              <w:br/>
              <w:t>643</w:t>
              <w:br/>
              <w:t>00:44:35,452 --&gt; 00:44:37,090</w:t>
              <w:br/>
              <w:t>Nous étions si proches.</w:t>
              <w:br/>
              <w:br/>
              <w:t>644</w:t>
              <w:br/>
              <w:t>00:44:37,332 --&gt; 00:44:40,404</w:t>
              <w:br/>
              <w:t>Les mères et leurs filles...</w:t>
              <w:br/>
              <w:t>Ca s'arrangera.</w:t>
              <w:br/>
              <w:br/>
              <w:t>645</w:t>
              <w:br/>
              <w:t>00:44:46,612 --&gt; 00:44:48,443</w:t>
              <w:br/>
              <w:t>Je m'étonne de te trouver là.</w:t>
              <w:br/>
              <w:br/>
              <w:t>646</w:t>
              <w:br/>
              <w:t>00:44:48,652 --&gt; 00:44:50,085</w:t>
              <w:br/>
              <w:t>Lâche-moi.</w:t>
              <w:br/>
              <w:br/>
              <w:t>647</w:t>
              <w:br/>
              <w:t>00:44:52,772 --&gt; 00:44:55,969</w:t>
              <w:br/>
              <w:t>Je t'ai apporté</w:t>
              <w:br/>
              <w:t>tes friandises préférées.</w:t>
              <w:br/>
              <w:br/>
              <w:t>648</w:t>
              <w:br/>
              <w:t>00:44:57,452 --&gt; 00:44:58,885</w:t>
              <w:br/>
              <w:t>- Qui est-ce ?</w:t>
              <w:br/>
              <w:t>- Christopher.</w:t>
              <w:br/>
              <w:br/>
              <w:t>649</w:t>
              <w:br/>
              <w:t>00:44:59,092 --&gt; 00:45:01,367</w:t>
              <w:br/>
              <w:t>Un de nos amis est de retour.</w:t>
              <w:br/>
              <w:br/>
              <w:t>650</w:t>
              <w:br/>
              <w:t>00:45:01,612 --&gt; 00:45:06,163</w:t>
              <w:br/>
              <w:t>Pussy Malanga, que l'on confond</w:t>
              <w:br/>
              <w:t>parfois avec Pussy Bonpensiero...</w:t>
              <w:br/>
              <w:br/>
              <w:t>651</w:t>
              <w:br/>
              <w:t>00:45:06,932 --&gt; 00:45:08,206</w:t>
              <w:br/>
              <w:t>a été libéré...</w:t>
              <w:br/>
              <w:br/>
              <w:t>652</w:t>
              <w:br/>
              <w:t>00:45:08,452 --&gt; 00:45:10,329</w:t>
              <w:br/>
              <w:t>Ils vont pas tarder à le faire.</w:t>
              <w:br/>
              <w:br/>
              <w:t>653</w:t>
              <w:br/>
              <w:t>00:45:10,532 --&gt; 00:45:12,443</w:t>
              <w:br/>
              <w:t>T'inquiète, j'ai une solution.</w:t>
              <w:br/>
              <w:br/>
              <w:t>654</w:t>
              <w:br/>
              <w:t>00:45:16,452 --&gt; 00:45:19,205</w:t>
              <w:br/>
              <w:t>Allez les Falcons !</w:t>
              <w:br/>
              <w:br/>
              <w:t>655</w:t>
              <w:br/>
              <w:t>00:45:20,052 --&gt; 00:45:22,168</w:t>
              <w:br/>
              <w:t>Tu veux ça pour quand ?</w:t>
              <w:br/>
              <w:br/>
              <w:t>656</w:t>
              <w:br/>
              <w:t>00:45:22,412 --&gt; 00:45:23,765</w:t>
              <w:br/>
              <w:t>Illico.</w:t>
              <w:br/>
              <w:br/>
              <w:t>657</w:t>
              <w:br/>
              <w:t>00:45:24,292 --&gt; 00:45:27,364</w:t>
              <w:br/>
              <w:t>- Bravo, Meadow !</w:t>
              <w:br/>
              <w:t>- Magnifique !</w:t>
              <w:br/>
              <w:br/>
              <w:t>658</w:t>
              <w:br/>
              <w:t>00:45:28,012 --&gt; 00:45:30,048</w:t>
              <w:br/>
              <w:t>Je peux te trouver des gars.</w:t>
              <w:br/>
              <w:br/>
              <w:t>659</w:t>
              <w:br/>
              <w:t>00:45:30,412 --&gt; 00:45:33,768</w:t>
              <w:br/>
              <w:t>- Dehors ? Elle était sur la ligne !</w:t>
              <w:br/>
              <w:t>- Oh, l'arbitre !</w:t>
              <w:br/>
              <w:br/>
              <w:t>660</w:t>
              <w:br/>
              <w:t>00:45:38,132 --&gt; 00:45:39,406</w:t>
              <w:br/>
              <w:t>Maman n'est pas venue ?</w:t>
              <w:br/>
              <w:br/>
              <w:t>661</w:t>
              <w:br/>
              <w:t>00:45:39,652 --&gt; 00:45:41,563</w:t>
              <w:br/>
              <w:t>Elle ne se sentait pas désirée.</w:t>
              <w:br/>
              <w:br/>
              <w:t>662</w:t>
              <w:br/>
              <w:t>00:45:42,252 --&gt; 00:45:43,810</w:t>
              <w:br/>
              <w:t>Je suis garé là-bas.</w:t>
              <w:br/>
              <w:br/>
              <w:t>663</w:t>
              <w:br/>
              <w:t>00:45:44,052 --&gt; 00:45:46,566</w:t>
              <w:br/>
              <w:t>Au revoir, M. Dante.</w:t>
              <w:br/>
              <w:t>Salut, Heather.</w:t>
              <w:br/>
              <w:br/>
              <w:t>664</w:t>
              <w:br/>
              <w:t>00:45:47,732 --&gt; 00:45:49,211</w:t>
              <w:br/>
              <w:t>Vous avez fait un bon match.</w:t>
              <w:br/>
              <w:br/>
              <w:t>665</w:t>
              <w:br/>
              <w:t>00:45:49,452 --&gt; 00:45:51,170</w:t>
              <w:br/>
              <w:t>La petite Heather, quel smash !</w:t>
              <w:br/>
              <w:br/>
              <w:t>666</w:t>
              <w:br/>
              <w:t>00:45:51,412 --&gt; 00:45:54,006</w:t>
              <w:br/>
              <w:t>Tu ne trouves pas</w:t>
              <w:br/>
              <w:t>que maman est injuste ?</w:t>
              <w:br/>
              <w:br/>
              <w:t>667</w:t>
              <w:br/>
              <w:t>00:45:54,252 --&gt; 00:45:56,561</w:t>
              <w:br/>
              <w:t>Et maintenant,</w:t>
              <w:br/>
              <w:t>elle nous fait son film.</w:t>
              <w:br/>
              <w:br/>
              <w:t>668</w:t>
              <w:br/>
              <w:t>00:45:56,772 --&gt; 00:46:00,367</w:t>
              <w:br/>
              <w:t>"La mama trop triste pour venir</w:t>
              <w:br/>
              <w:t>voir jouer sa fille."</w:t>
              <w:br/>
              <w:br/>
              <w:t>669</w:t>
              <w:br/>
              <w:t>00:46:06,572 --&gt; 00:46:07,846</w:t>
              <w:br/>
              <w:t>Papa ?</w:t>
              <w:br/>
              <w:br/>
              <w:t>670</w:t>
              <w:br/>
              <w:t>00:46:08,452 --&gt; 00:46:10,363</w:t>
              <w:br/>
              <w:t>Tu ne trouves pas ça débile...</w:t>
              <w:br/>
              <w:br/>
              <w:t>671</w:t>
              <w:br/>
              <w:t>00:46:10,572 --&gt; 00:46:14,360</w:t>
              <w:br/>
              <w:t>de m'empêcher d'aller à Aspen ?</w:t>
              <w:br/>
              <w:t>Qu'est-ce qu'elle a dans la tête ?</w:t>
              <w:br/>
              <w:br/>
              <w:t>672</w:t>
              <w:br/>
              <w:t>00:46:22,332 --&gt; 00:46:24,562</w:t>
              <w:br/>
              <w:t>Je suis pas venu ici</w:t>
              <w:br/>
              <w:t>depuis des années.</w:t>
              <w:br/>
              <w:br/>
              <w:t>673</w:t>
              <w:br/>
              <w:t>00:46:24,932 --&gt; 00:46:27,241</w:t>
              <w:br/>
              <w:t>S'il te plaît, papa, parle-lui.</w:t>
              <w:br/>
              <w:br/>
              <w:t>674</w:t>
              <w:br/>
              <w:t>00:46:27,572 --&gt; 00:46:30,132</w:t>
              <w:br/>
              <w:t>C'est vraiment ridicule.</w:t>
              <w:br/>
              <w:br/>
              <w:t>675</w:t>
              <w:br/>
              <w:t>00:46:31,052 --&gt; 00:46:32,451</w:t>
              <w:br/>
              <w:t>Pourquoi on s'assoit ?</w:t>
              <w:br/>
              <w:br/>
              <w:t>676</w:t>
              <w:br/>
              <w:t>00:46:34,132 --&gt; 00:46:37,169</w:t>
              <w:br/>
              <w:t>Ta mère dit que tu as</w:t>
              <w:br/>
              <w:t>un bon potentiel...</w:t>
              <w:br/>
              <w:br/>
              <w:t>677</w:t>
              <w:br/>
              <w:t>00:46:37,372 --&gt; 00:46:38,566</w:t>
              <w:br/>
              <w:t>et je suis d'accord.</w:t>
              <w:br/>
              <w:br/>
              <w:t>678</w:t>
              <w:br/>
              <w:t>00:46:38,772 --&gt; 00:46:40,444</w:t>
              <w:br/>
              <w:t>Vous voulez quoi, la perfection ?</w:t>
              <w:br/>
              <w:br/>
              <w:t>679</w:t>
              <w:br/>
              <w:t>00:46:43,452 --&gt; 00:46:45,124</w:t>
              <w:br/>
              <w:t>Qu'est-ce que tu regardes ?</w:t>
              <w:br/>
              <w:br/>
              <w:t>680</w:t>
              <w:br/>
              <w:t>00:46:45,612 --&gt; 00:46:48,968</w:t>
              <w:br/>
              <w:t>Ton arrière-grand-père</w:t>
              <w:br/>
              <w:t>et son frère Frank...</w:t>
              <w:br/>
              <w:br/>
              <w:t>681</w:t>
              <w:br/>
              <w:t>00:46:49,772 --&gt; 00:46:51,364</w:t>
              <w:br/>
              <w:t>ont bâti cette église.</w:t>
              <w:br/>
              <w:br/>
              <w:t>682</w:t>
              <w:br/>
              <w:t>00:46:51,972 --&gt; 00:46:53,166</w:t>
              <w:br/>
              <w:t>Super scoop.</w:t>
              <w:br/>
              <w:br/>
              <w:t>683</w:t>
              <w:br/>
              <w:t>00:46:53,412 --&gt; 00:46:56,484</w:t>
              <w:br/>
              <w:t>Des tailleurs de pierre.</w:t>
              <w:br/>
              <w:t>Ils sont venus d'Italie...</w:t>
              <w:br/>
              <w:br/>
              <w:t>684</w:t>
              <w:br/>
              <w:t>00:46:57,252 --&gt; 00:46:59,368</w:t>
              <w:br/>
              <w:t>et ils ont construit cette église.</w:t>
              <w:br/>
              <w:br/>
              <w:t>685</w:t>
              <w:br/>
              <w:t>00:47:00,572 --&gt; 00:47:03,040</w:t>
              <w:br/>
              <w:t>Ouais, c'est ça. A deux !</w:t>
              <w:br/>
              <w:br/>
              <w:t>686</w:t>
              <w:br/>
              <w:t>00:47:04,212 --&gt; 00:47:08,967</w:t>
              <w:br/>
              <w:t>Non, ils avaient</w:t>
              <w:br/>
              <w:t>une équipe d'ouvriers avec eux.</w:t>
              <w:br/>
              <w:br/>
              <w:t>687</w:t>
              <w:br/>
              <w:t>00:47:11,212 --&gt; 00:47:13,806</w:t>
              <w:br/>
              <w:t>Ils ne l'ont pas dessinée...</w:t>
              <w:br/>
              <w:br/>
              <w:t>688</w:t>
              <w:br/>
              <w:t>00:47:14,052 --&gt; 00:47:16,168</w:t>
              <w:br/>
              <w:t>mais ils ont su la bâtir.</w:t>
              <w:br/>
              <w:br/>
              <w:t>689</w:t>
              <w:br/>
              <w:t>00:47:18,532 --&gt; 00:47:21,285</w:t>
              <w:br/>
              <w:t>Aujourd'hui, personne sait poser</w:t>
              <w:br/>
              <w:t>un joint de lavabo !</w:t>
              <w:br/>
              <w:br/>
              <w:t>690</w:t>
              <w:br/>
              <w:t>00:47:57,372 --&gt; 00:47:58,691</w:t>
              <w:br/>
              <w:t>Je me sens bien.</w:t>
              <w:br/>
              <w:br/>
              <w:t>691</w:t>
              <w:br/>
              <w:t>00:47:58,932 --&gt; 00:48:02,163</w:t>
              <w:br/>
              <w:t>Je ne pense pas avoir besoin</w:t>
              <w:br/>
              <w:t>de revenir.</w:t>
              <w:br/>
              <w:br/>
              <w:t>692</w:t>
              <w:br/>
              <w:t>00:48:02,652 --&gt; 00:48:04,449</w:t>
              <w:br/>
              <w:t>Ce n'est pas le Prozac.</w:t>
              <w:br/>
              <w:br/>
              <w:t>693</w:t>
              <w:br/>
              <w:t>00:48:05,012 --&gt; 00:48:06,206</w:t>
              <w:br/>
              <w:t>Et pourquoi ?</w:t>
              <w:br/>
              <w:br/>
              <w:t>694</w:t>
              <w:br/>
              <w:t>00:48:06,452 --&gt; 00:48:11,367</w:t>
              <w:br/>
              <w:t>Vous avez les idées plus claires,</w:t>
              <w:br/>
              <w:t>et votre femme vous trouve mieux ?</w:t>
              <w:br/>
              <w:br/>
              <w:t>695</w:t>
              <w:br/>
              <w:t>00:48:12,812 --&gt; 00:48:14,564</w:t>
              <w:br/>
              <w:t>Ce n'est pas le médicament.</w:t>
              <w:br/>
              <w:br/>
              <w:t>696</w:t>
              <w:br/>
              <w:t>00:48:16,332 --&gt; 00:48:20,086</w:t>
              <w:br/>
              <w:t>Le Prozac ne fait pas réellement effet</w:t>
              <w:br/>
              <w:t>avant plusieurs semaines.</w:t>
              <w:br/>
              <w:br/>
              <w:t>697</w:t>
              <w:br/>
              <w:t>00:48:21,612 --&gt; 00:48:22,886</w:t>
              <w:br/>
              <w:t>C'est quoi, alors ?</w:t>
              <w:br/>
              <w:br/>
              <w:t>698</w:t>
              <w:br/>
              <w:t>00:48:24,052 --&gt; 00:48:26,168</w:t>
              <w:br/>
              <w:t>Nos séances. Le fait de parler.</w:t>
              <w:br/>
              <w:br/>
              <w:t>699</w:t>
              <w:br/>
              <w:t>00:48:27,452 --&gt; 00:48:29,727</w:t>
              <w:br/>
              <w:t>L'espoir peut revêtir maintes formes.</w:t>
              <w:br/>
              <w:br/>
              <w:t>700</w:t>
              <w:br/>
              <w:t>00:48:30,132 --&gt; 00:48:31,963</w:t>
              <w:br/>
              <w:t>C'est le temps qui manque !</w:t>
              <w:br/>
              <w:br/>
              <w:t>701</w:t>
              <w:br/>
              <w:t>00:48:32,572 --&gt; 00:48:34,483</w:t>
              <w:br/>
              <w:t>Que désirez-vous me dire ?</w:t>
              <w:br/>
              <w:br/>
              <w:t>702</w:t>
              <w:br/>
              <w:t>00:48:43,612 --&gt; 00:48:45,568</w:t>
              <w:br/>
              <w:t>J'ai fait un rêve, cette nuit...</w:t>
              <w:br/>
              <w:br/>
              <w:t>703</w:t>
              <w:br/>
              <w:t>00:48:51,812 --&gt; 00:48:53,962</w:t>
              <w:br/>
              <w:t>Mon nombril ressemble...</w:t>
              <w:br/>
              <w:br/>
              <w:t>704</w:t>
              <w:br/>
              <w:t>00:48:55,252 --&gt; 00:48:56,970</w:t>
              <w:br/>
              <w:t>à une tête de vis cruciforme...</w:t>
              <w:br/>
              <w:br/>
              <w:t>705</w:t>
              <w:br/>
              <w:t>00:48:57,652 --&gt; 00:48:59,961</w:t>
              <w:br/>
              <w:t>et je le dévisse.</w:t>
              <w:br/>
              <w:br/>
              <w:t>706</w:t>
              <w:br/>
              <w:t>00:49:00,732 --&gt; 00:49:02,563</w:t>
              <w:br/>
              <w:t>Quand je finis de dévisser...</w:t>
              <w:br/>
              <w:br/>
              <w:t>707</w:t>
              <w:br/>
              <w:t>00:49:04,972 --&gt; 00:49:06,849</w:t>
              <w:br/>
              <w:t>mon pénis tombe.</w:t>
              <w:br/>
              <w:br/>
              <w:t>708</w:t>
              <w:br/>
              <w:t>00:49:11,652 --&gt; 00:49:15,167</w:t>
              <w:br/>
              <w:t>Alors, je le ramasse</w:t>
              <w:br/>
              <w:t>et je cours dans tous les sens.</w:t>
              <w:br/>
              <w:br/>
              <w:t>709</w:t>
              <w:br/>
              <w:t>00:49:15,412 --&gt; 00:49:18,688</w:t>
              <w:br/>
              <w:t>A la recherche du mécano</w:t>
              <w:br/>
              <w:t>qui s'occupait de ma Lincoln...</w:t>
              <w:br/>
              <w:br/>
              <w:t>710</w:t>
              <w:br/>
              <w:t>00:49:18,932 --&gt; 00:49:21,241</w:t>
              <w:br/>
              <w:t>à l'époque.</w:t>
              <w:br/>
              <w:br/>
              <w:t>711</w:t>
              <w:br/>
              <w:t>00:49:21,612 --&gt; 00:49:24,570</w:t>
              <w:br/>
              <w:t>Je tiens mon pénis dans la main...</w:t>
              <w:br/>
              <w:br/>
              <w:t>712</w:t>
              <w:br/>
              <w:t>00:49:24,812 --&gt; 00:49:28,566</w:t>
              <w:br/>
              <w:t>mais un oiseau plonge,</w:t>
              <w:br/>
              <w:t>le prend dans son bec...</w:t>
              <w:br/>
              <w:br/>
              <w:t>713</w:t>
              <w:br/>
              <w:t>00:49:29,572 --&gt; 00:49:31,290</w:t>
              <w:br/>
              <w:t>et s'enfuit à tire-d'aile.</w:t>
              <w:br/>
              <w:br/>
              <w:t>714</w:t>
              <w:br/>
              <w:t>00:49:35,652 --&gt; 00:49:37,085</w:t>
              <w:br/>
              <w:t>Quelle sorte d'oiseau ?</w:t>
              <w:br/>
              <w:br/>
              <w:t>715</w:t>
              <w:br/>
              <w:t>00:49:38,852 --&gt; 00:49:41,082</w:t>
              <w:br/>
              <w:t>Je ne sais pas. Un genre de mouette.</w:t>
              <w:br/>
              <w:br/>
              <w:t>716</w:t>
              <w:br/>
              <w:t>00:49:41,292 --&gt; 00:49:42,611</w:t>
              <w:br/>
              <w:t>Un oiseau aquatique ?</w:t>
              <w:br/>
              <w:br/>
              <w:t>717</w:t>
              <w:br/>
              <w:t>00:49:43,852 --&gt; 00:49:46,764</w:t>
              <w:br/>
              <w:t>J'ai vu Les oiseaux, récemment.</w:t>
              <w:br/>
              <w:br/>
              <w:t>718</w:t>
              <w:br/>
              <w:t>00:49:46,972 --&gt; 00:49:48,769</w:t>
              <w:br/>
              <w:t>Citez-moi des oiseaux aquatiques.</w:t>
              <w:br/>
              <w:br/>
              <w:t>719</w:t>
              <w:br/>
              <w:t>00:49:49,852 --&gt; 00:49:52,605</w:t>
              <w:br/>
              <w:t>Un pélican, un flamant...</w:t>
              <w:br/>
              <w:br/>
              <w:t>720</w:t>
              <w:br/>
              <w:t>00:49:53,372 --&gt; 00:49:54,885</w:t>
              <w:br/>
              <w:t>Pourquoi pas un canard ?</w:t>
              <w:br/>
              <w:br/>
              <w:t>721</w:t>
              <w:br/>
              <w:t>00:50:01,332 --&gt; 00:50:02,970</w:t>
              <w:br/>
              <w:t>Saloperie de canards !</w:t>
              <w:br/>
              <w:br/>
              <w:t>722</w:t>
              <w:br/>
              <w:t>00:50:03,172 --&gt; 00:50:06,050</w:t>
              <w:br/>
              <w:t>Ils représentaient beaucoup</w:t>
              <w:br/>
              <w:t>pour vous ?</w:t>
              <w:br/>
              <w:br/>
              <w:t>723</w:t>
              <w:br/>
              <w:t>00:50:12,572 --&gt; 00:50:14,608</w:t>
              <w:br/>
              <w:t>C'était éclatant...</w:t>
              <w:br/>
              <w:br/>
              <w:t>724</w:t>
              <w:br/>
              <w:t>00:50:14,812 --&gt; 00:50:18,964</w:t>
              <w:br/>
              <w:t>de voir ces...</w:t>
              <w:br/>
              <w:t>créatures sauvages...</w:t>
              <w:br/>
              <w:br/>
              <w:t>725</w:t>
              <w:br/>
              <w:t>00:50:19,732 --&gt; 00:50:23,042</w:t>
              <w:br/>
              <w:t>s'installer dans ma piscine</w:t>
              <w:br/>
              <w:t>pour y faire leurs petits.</w:t>
              <w:br/>
              <w:br/>
              <w:t>726</w:t>
              <w:br/>
              <w:t>00:50:29,772 --&gt; 00:50:31,569</w:t>
              <w:br/>
              <w:t>J'étais triste de les voir partir.</w:t>
              <w:br/>
              <w:br/>
              <w:t>727</w:t>
              <w:br/>
              <w:t>00:50:33,572 --&gt; 00:50:36,484</w:t>
              <w:br/>
              <w:t>Putain, il va se mettre à chialer.</w:t>
              <w:br/>
              <w:br/>
              <w:t>728</w:t>
              <w:br/>
              <w:t>00:50:44,652 --&gt; 00:50:46,563</w:t>
              <w:br/>
              <w:t>Merde... pas moi.</w:t>
              <w:br/>
              <w:br/>
              <w:t>729</w:t>
              <w:br/>
              <w:t>00:50:46,772 --&gt; 00:50:51,641</w:t>
              <w:br/>
              <w:t>Avec la naissance des petits,</w:t>
              <w:br/>
              <w:t>les canards sont devenus une famille.</w:t>
              <w:br/>
              <w:br/>
              <w:t>730</w:t>
              <w:br/>
              <w:t>00:50:55,732 --&gt; 00:50:57,324</w:t>
              <w:br/>
              <w:t>Vous avez raison.</w:t>
              <w:br/>
              <w:br/>
              <w:t>731</w:t>
              <w:br/>
              <w:t>00:50:58,052 --&gt; 00:51:00,486</w:t>
              <w:br/>
              <w:t>Voilà le lien. Le rapport.</w:t>
              <w:br/>
              <w:br/>
              <w:t>732</w:t>
              <w:br/>
              <w:t>00:51:01,212 --&gt; 00:51:04,090</w:t>
              <w:br/>
              <w:t>J'ai peur de perdre ma famille.</w:t>
              <w:br/>
              <w:br/>
              <w:t>733</w:t>
              <w:br/>
              <w:t>00:51:04,332 --&gt; 00:51:06,163</w:t>
              <w:br/>
              <w:t>Comme j'ai perdu les canards.</w:t>
              <w:br/>
              <w:br/>
              <w:t>734</w:t>
              <w:br/>
              <w:t>00:51:08,452 --&gt; 00:51:10,966</w:t>
              <w:br/>
              <w:t>Voilà ce qui m'angoisse.</w:t>
              <w:br/>
              <w:br/>
              <w:t>735</w:t>
              <w:br/>
              <w:t>00:51:13,092 --&gt; 00:51:14,491</w:t>
              <w:br/>
              <w:t>Ca m'obsède.</w:t>
              <w:br/>
              <w:br/>
              <w:t>736</w:t>
              <w:br/>
              <w:t>00:51:14,732 --&gt; 00:51:16,927</w:t>
              <w:br/>
              <w:t>Pourquoi craignez-vous</w:t>
              <w:br/>
              <w:t>que cela arrive ?</w:t>
              <w:br/>
              <w:br/>
              <w:t>737</w:t>
              <w:br/>
              <w:t>00:51:18,252 --&gt; 00:51:19,571</w:t>
              <w:br/>
              <w:t>Je n'en sais rien.</w:t>
              <w:br/>
              <w:br/>
              <w:t>738</w:t>
              <w:br/>
              <w:t>00:51:25,572 --&gt; 00:51:26,766</w:t>
              <w:br/>
              <w:t>Tu trimes...</w:t>
              <w:br/>
              <w:br/>
              <w:t>739</w:t>
              <w:br/>
              <w:t>00:51:27,012 --&gt; 00:51:31,164</w:t>
              <w:br/>
              <w:t>tu trimes comme un malade,</w:t>
              <w:br/>
              <w:t>et le rêve de toute une vie...</w:t>
              <w:br/>
              <w:br/>
              <w:t>740</w:t>
              <w:br/>
              <w:t>00:51:32,452 --&gt; 00:51:34,170</w:t>
              <w:br/>
              <w:t>part en fumée !</w:t>
              <w:br/>
              <w:br/>
              <w:t>741</w:t>
              <w:br/>
              <w:t>00:51:34,852 --&gt; 00:51:37,207</w:t>
              <w:br/>
              <w:t>Tu vas toucher</w:t>
              <w:br/>
              <w:t>l'argent de l'assurance.</w:t>
              <w:br/>
              <w:br/>
              <w:t>742</w:t>
              <w:br/>
              <w:t>00:51:37,452 --&gt; 00:51:40,410</w:t>
              <w:br/>
              <w:t>Dis-toi que ça aurait pu être pire.</w:t>
              <w:br/>
              <w:br/>
              <w:t>743</w:t>
              <w:br/>
              <w:t>00:51:40,652 --&gt; 00:51:44,201</w:t>
              <w:br/>
              <w:t>Pire ?</w:t>
              <w:br/>
              <w:t>Un putain de fourneau défectueux !</w:t>
              <w:br/>
              <w:br/>
              <w:t>744</w:t>
              <w:br/>
              <w:t>00:51:44,452 --&gt; 00:51:47,364</w:t>
              <w:br/>
              <w:t>Tu aurais pu aussi</w:t>
              <w:br/>
              <w:t>perdre ta clientèle.</w:t>
              <w:br/>
              <w:br/>
              <w:t>745</w:t>
              <w:br/>
              <w:t>00:51:49,332 --&gt; 00:51:51,482</w:t>
              <w:br/>
              <w:t>Moi, je disais ça comme ça, merde !</w:t>
              <w:br/>
              <w:br/>
              <w:t>746</w:t>
              <w:br/>
              <w:t>00:51:53,852 --&gt; 00:51:55,968</w:t>
              <w:br/>
              <w:t>Il n'y a pas d'assurance contre ça.</w:t>
              <w:br/>
              <w:br/>
              <w:t>747</w:t>
              <w:br/>
              <w:t>00:51:56,172 --&gt; 00:52:00,688</w:t>
              <w:br/>
              <w:t>Pourquoi je perdrais ma clientèle ?</w:t>
              <w:br/>
              <w:t>Le resto commençait juste à marcher.</w:t>
              <w:br/>
              <w:br/>
              <w:t>748</w:t>
              <w:br/>
              <w:t>00:52:01,852 --&gt; 00:52:03,968</w:t>
              <w:br/>
              <w:t>Moi, j'ai pigé un truc...</w:t>
              <w:br/>
              <w:br/>
              <w:t>749</w:t>
              <w:br/>
              <w:t>00:52:05,372 --&gt; 00:52:06,964</w:t>
              <w:br/>
              <w:t>Parler, ça aide.</w:t>
              <w:br/>
              <w:br/>
              <w:t>750</w:t>
              <w:br/>
              <w:t>00:52:07,172 --&gt; 00:52:09,208</w:t>
              <w:br/>
              <w:t>- Exact.</w:t>
              <w:br/>
              <w:t>- Il a raison.</w:t>
              <w:br/>
              <w:br/>
              <w:t>751</w:t>
              <w:br/>
              <w:t>00:52:12,652 --&gt; 00:52:15,689</w:t>
              <w:br/>
              <w:t>L'espoir...</w:t>
              <w:br/>
              <w:t>peut revêtir maintes formes.</w:t>
              <w:br/>
              <w:br/>
              <w:t>752</w:t>
              <w:br/>
              <w:t>00:52:16,212 --&gt; 00:52:17,406</w:t>
              <w:br/>
              <w:t>Absolument.</w:t>
              <w:br/>
              <w:br/>
              <w:t>753</w:t>
              <w:br/>
              <w:t>00:52:17,852 --&gt; 00:52:19,046</w:t>
              <w:br/>
              <w:t>Allez !</w:t>
              <w:br/>
              <w:br/>
              <w:t>754</w:t>
              <w:br/>
              <w:t>00:52:20,772 --&gt; 00:52:22,125</w:t>
              <w:br/>
              <w:t>Tiens-moi ça.</w:t>
              <w:br/>
              <w:br/>
              <w:t>755</w:t>
              <w:br/>
              <w:t>00:52:27,252 --&gt; 00:52:29,561</w:t>
              <w:br/>
              <w:t>Regarde-moi.</w:t>
              <w:br/>
              <w:br/>
              <w:t>756</w:t>
              <w:br/>
              <w:t>00:52:30,412 --&gt; 00:52:32,164</w:t>
              <w:br/>
              <w:t>Tu pourras toujours compter sur moi.</w:t>
              <w:br/>
              <w:br/>
              <w:t>757</w:t>
              <w:br/>
              <w:t>00:52:39,812 --&gt; 00:52:42,485</w:t>
              <w:br/>
              <w:t>Occupe-toi du gril.</w:t>
              <w:br/>
              <w:t>Laisse-le faire.</w:t>
              <w:br/>
              <w:br/>
              <w:t>758</w:t>
              <w:br/>
              <w:t>00:52:54,772 --&gt; 00:52:57,764</w:t>
              <w:br/>
              <w:t>Un jour, je lui avouerai</w:t>
              <w:br/>
              <w:t>qu'on a mis le feu.</w:t>
              <w:br/>
              <w:br/>
              <w:t>759</w:t>
              <w:br/>
              <w:t>00:53:03,052 --&gt; 00:53:05,566</w:t>
              <w:br/>
              <w:t>Arrête ! C'est quoi, ton problème !</w:t>
              <w:br/>
              <w:br/>
              <w:t>760</w:t>
              <w:br/>
              <w:t>00:53:07,252 --&gt; 00:53:08,446</w:t>
              <w:br/>
              <w:t>J'aurais aimé...</w:t>
              <w:br/>
              <w:br/>
              <w:t>761</w:t>
              <w:br/>
              <w:t>00:53:08,692 --&gt; 00:53:12,367</w:t>
              <w:br/>
              <w:t>entendre un simple</w:t>
              <w:br/>
              <w:t>"Bravo pour le contrat Triborough".</w:t>
              <w:br/>
              <w:br/>
              <w:t>762</w:t>
              <w:br/>
              <w:t>00:53:22,852 --&gt; 00:53:24,046</w:t>
              <w:br/>
              <w:t>T'as raison.</w:t>
              <w:br/>
              <w:br/>
              <w:t>763</w:t>
              <w:br/>
              <w:t>00:53:26,812 --&gt; 00:53:28,370</w:t>
              <w:br/>
              <w:t>Je ne le nie pas.</w:t>
              <w:br/>
              <w:br/>
              <w:t>764</w:t>
              <w:br/>
              <w:t>00:53:28,972 --&gt; 00:53:33,170</w:t>
              <w:br/>
              <w:t>J'ai été élevé comme ça.</w:t>
              <w:br/>
              <w:t>Aucun soutien, jamais de compliments.</w:t>
              <w:br/>
              <w:br/>
              <w:t>765</w:t>
              <w:br/>
              <w:t>00:53:33,892 --&gt; 00:53:35,450</w:t>
              <w:br/>
              <w:t>La copine de mon cousin Gregory...</w:t>
              <w:br/>
              <w:br/>
              <w:t>766</w:t>
              <w:br/>
              <w:t>00:53:35,692 --&gt; 00:53:38,684</w:t>
              <w:br/>
              <w:t>est dans le cinéma, à Hollywood.</w:t>
              <w:br/>
              <w:br/>
              <w:t>767</w:t>
              <w:br/>
              <w:t>00:53:38,932 --&gt; 00:53:41,526</w:t>
              <w:br/>
              <w:t>Je pourrais faire fortune</w:t>
              <w:br/>
              <w:t>en vendant mon histoire.</w:t>
              <w:br/>
              <w:br/>
              <w:t>768</w:t>
              <w:br/>
              <w:t>00:53:41,732 --&gt; 00:53:44,405</w:t>
              <w:br/>
              <w:t>J'ai refusé, pour rester avec toi.</w:t>
              <w:br/>
              <w:br/>
              <w:t>769</w:t>
              <w:br/>
              <w:t>00:53:44,652 --&gt; 00:53:48,281</w:t>
              <w:br/>
              <w:t>Je te tuerai !</w:t>
              <w:br/>
              <w:t>Quoi ? Tu vas me balancer ?</w:t>
              <w:br/>
              <w:br/>
              <w:t>770</w:t>
              <w:br/>
              <w:t>00:53:48,692 --&gt; 00:53:51,490</w:t>
              <w:br/>
              <w:t>Tous ces truands trop bavards,</w:t>
              <w:br/>
              <w:t>ça fout la merde.</w:t>
              <w:br/>
              <w:br/>
              <w:t>771</w:t>
              <w:br/>
              <w:t>00:53:51,732 --&gt; 00:53:53,802</w:t>
              <w:br/>
              <w:t>Je pourrais même jouer</w:t>
              <w:br/>
              <w:t>mon propre rôle.</w:t>
              <w:br/>
              <w:br/>
              <w:t>772</w:t>
              <w:br/>
              <w:t>00:53:59,172 --&gt; 00:54:03,370</w:t>
              <w:br/>
              <w:t>Oublie Hollywood.</w:t>
              <w:br/>
              <w:t>C'est de la poudre aux yeux.</w:t>
              <w:br/>
              <w:br/>
              <w:t>773</w:t>
              <w:br/>
              <w:t>00:54:04,732 --&gt; 00:54:06,768</w:t>
              <w:br/>
              <w:t>Tu crois que j'ai pas eu d'offres ?</w:t>
              <w:br/>
              <w:br/>
              <w:t>774</w:t>
              <w:br/>
              <w:t>00:54:09,172 --&gt; 00:54:12,164</w:t>
              <w:br/>
              <w:t>On a du pain sur la planche.</w:t>
              <w:br/>
              <w:t>Des projets.</w:t>
              <w:br/>
              <w:br/>
              <w:t>775</w:t>
              <w:br/>
              <w:t>00:54:12,612 --&gt; 00:54:16,366</w:t>
              <w:br/>
              <w:t>Tout va bien se passer. Allez !</w:t>
              <w:br/>
              <w:br/>
              <w:t>776</w:t>
              <w:br/>
              <w:t>00:54:17,412 --&gt; 00:54:20,768</w:t>
              <w:br/>
              <w:t>Regarde, c'est une belle journée.</w:t>
              <w:br/>
              <w:t>Pourquoi t'en faire ?</w:t>
              <w:br/>
              <w:br/>
              <w:t>777</w:t>
              <w:br/>
              <w:t>00:54:22,932 --&gt; 00:54:26,368</w:t>
              <w:br/>
              <w:t>C'est gentil d'être passé</w:t>
              <w:br/>
              <w:t>me prendre, Junior.</w:t>
              <w:br/>
              <w:br/>
              <w:t>778</w:t>
              <w:br/>
              <w:t>00:54:27,212 --&gt; 00:54:30,488</w:t>
              <w:br/>
              <w:t>- Au moins un qui se soucie de moi.</w:t>
              <w:br/>
              <w:t>- Les gosses, de nos jours !</w:t>
              <w:br/>
              <w:br/>
              <w:t>779</w:t>
              <w:br/>
              <w:t>00:54:30,732 --&gt; 00:54:34,088</w:t>
              <w:br/>
              <w:t>Il doit penser</w:t>
              <w:br/>
              <w:t>que je mourrai plus vite...</w:t>
              <w:br/>
              <w:br/>
              <w:t>780</w:t>
              <w:br/>
              <w:t>00:54:34,332 --&gt; 00:54:38,848</w:t>
              <w:br/>
              <w:t>en maison de retraite, et qu'il</w:t>
              <w:br/>
              <w:t>n'aura plus à m'emmener nulle part.</w:t>
              <w:br/>
              <w:br/>
              <w:t>781</w:t>
              <w:br/>
              <w:t>00:54:39,452 --&gt; 00:54:41,170</w:t>
              <w:br/>
              <w:t>Si son père était encore en vie...</w:t>
              <w:br/>
              <w:br/>
              <w:t>782</w:t>
              <w:br/>
              <w:t>00:54:41,452 --&gt; 00:54:45,968</w:t>
              <w:br/>
              <w:t>je te garantis qu'il aurait</w:t>
              <w:br/>
              <w:t>plus de respect pour sa mère.</w:t>
              <w:br/>
              <w:br/>
              <w:t>783</w:t>
              <w:br/>
              <w:t>00:54:46,212 --&gt; 00:54:49,170</w:t>
              <w:br/>
              <w:t>Mon frère John était un grand homme.</w:t>
              <w:br/>
              <w:br/>
              <w:t>784</w:t>
              <w:br/>
              <w:t>00:54:50,532 --&gt; 00:54:51,885</w:t>
              <w:br/>
              <w:t>Un saint.</w:t>
              <w:br/>
              <w:br/>
              <w:t>785</w:t>
              <w:br/>
              <w:t>00:54:52,092 --&gt; 00:54:55,641</w:t>
              <w:br/>
              <w:t>Bref, les choses ont bien changé</w:t>
              <w:br/>
              <w:t>depuis cette époque.</w:t>
              <w:br/>
              <w:br/>
              <w:t>786</w:t>
              <w:br/>
              <w:t>00:54:55,852 --&gt; 00:54:56,967</w:t>
              <w:br/>
              <w:t>Comment ça ?</w:t>
              <w:br/>
              <w:br/>
              <w:t>787</w:t>
              <w:br/>
              <w:t>00:54:57,172 --&gt; 00:54:59,561</w:t>
              <w:br/>
              <w:t>Je n'ai pas les mains libres.</w:t>
              <w:br/>
              <w:br/>
              <w:t>788</w:t>
              <w:br/>
              <w:t>00:54:59,772 --&gt; 00:55:01,125</w:t>
              <w:br/>
              <w:t>C'est affreux.</w:t>
              <w:br/>
              <w:br/>
              <w:t>789</w:t>
              <w:br/>
              <w:t>00:55:01,332 --&gt; 00:55:03,084</w:t>
              <w:br/>
              <w:t>Cette semaine encore,</w:t>
              <w:br/>
              <w:t>ton fils a tout fait...</w:t>
              <w:br/>
              <w:br/>
              <w:t>790</w:t>
              <w:br/>
              <w:t>00:55:03,332 --&gt; 00:55:05,368</w:t>
              <w:br/>
              <w:t>pour me compliquer la vie.</w:t>
              <w:br/>
              <w:br/>
              <w:t>791</w:t>
              <w:br/>
              <w:t>00:55:05,572 --&gt; 00:55:07,563</w:t>
              <w:br/>
              <w:t>Et il lorgne New York.</w:t>
              <w:br/>
              <w:br/>
              <w:t>792</w:t>
              <w:br/>
              <w:t>00:55:08,652 --&gt; 00:55:11,962</w:t>
              <w:br/>
              <w:t>Mais que faire ?</w:t>
              <w:br/>
              <w:t>Il fait partie de cette génération...</w:t>
              <w:br/>
              <w:br/>
              <w:t>793</w:t>
              <w:br/>
              <w:t>00:55:13,092 --&gt; 00:55:15,765</w:t>
              <w:br/>
              <w:t>Les cheveux longs, la came...</w:t>
              <w:br/>
              <w:br/>
              <w:t>794</w:t>
              <w:br/>
              <w:t>00:55:15,972 --&gt; 00:55:17,246</w:t>
              <w:br/>
              <w:t>Et maintenant,</w:t>
              <w:br/>
              <w:t>des pédés dans l'armée !</w:t>
              <w:br/>
              <w:br/>
              <w:t>795</w:t>
              <w:br/>
              <w:t>00:55:17,452 --&gt; 00:55:20,205</w:t>
              <w:br/>
              <w:t>Arrête, Junior.</w:t>
              <w:br/>
              <w:t>Tu me rends nerveuse !</w:t>
              <w:br/>
              <w:br/>
              <w:t>796</w:t>
              <w:br/>
              <w:t>00:55:20,452 --&gt; 00:55:23,569</w:t>
              <w:br/>
              <w:t>Désolé, Livia, je suis</w:t>
              <w:br/>
              <w:t>constamment sur les nerfs.</w:t>
              <w:br/>
              <w:br/>
              <w:t>797</w:t>
              <w:br/>
              <w:t>00:55:23,972 --&gt; 00:55:27,362</w:t>
              <w:br/>
              <w:t>En plus, les affaires vont mal,</w:t>
              <w:br/>
              <w:t>dans tous les secteurs.</w:t>
              <w:br/>
              <w:br/>
              <w:t>798</w:t>
              <w:br/>
              <w:t>00:55:27,652 --&gt; 00:55:29,802</w:t>
              <w:br/>
              <w:t>Beaucoup d'amis se plaignent.</w:t>
              <w:br/>
              <w:br/>
              <w:t>799</w:t>
              <w:br/>
              <w:t>00:55:30,052 --&gt; 00:55:33,362</w:t>
              <w:br/>
              <w:t>On découvre la récession.</w:t>
              <w:br/>
              <w:t>Fini le bon temps.</w:t>
              <w:br/>
              <w:br/>
              <w:t>800</w:t>
              <w:br/>
              <w:t>00:55:34,172 --&gt; 00:55:37,005</w:t>
              <w:br/>
              <w:t>Faut pas tout mettre</w:t>
              <w:br/>
              <w:t>sur le dos des juges.</w:t>
              <w:br/>
              <w:br/>
              <w:t>801</w:t>
              <w:br/>
              <w:t>00:55:38,572 --&gt; 00:55:40,210</w:t>
              <w:br/>
              <w:t>Nos amis me disent...</w:t>
              <w:br/>
              <w:br/>
              <w:t>802</w:t>
              <w:br/>
              <w:t>00:55:40,452 --&gt; 00:55:44,968</w:t>
              <w:br/>
              <w:t>"Junior... tu devrais prendre</w:t>
              <w:br/>
              <w:t>les choses en main."</w:t>
              <w:br/>
              <w:br/>
              <w:t>803</w:t>
              <w:br/>
              <w:t>00:55:47,532 --&gt; 00:55:51,047</w:t>
              <w:br/>
              <w:t>Il va falloir faire quelque chose,</w:t>
              <w:br/>
              <w:t>à propos de Tony.</w:t>
              <w:br/>
              <w:br/>
              <w:t>804</w:t>
              <w:br/>
              <w:t>00:55:51,932 --&gt; 00:55:53,160</w:t>
              <w:br/>
              <w:t>Je sais pas...</w:t>
              <w:br/>
              <w:br/>
              <w:t>805</w:t>
              <w:br/>
              <w:t>00:56:00,412 --&gt; 00:56:02,164</w:t>
              <w:br/>
              <w:t>Les voilà.</w:t>
              <w:br/>
              <w:t>Maman, oncle Junior.</w:t>
              <w:br/>
              <w:br/>
              <w:t>806</w:t>
              <w:br/>
              <w:t>00:56:02,412 --&gt; 00:56:07,008</w:t>
              <w:br/>
              <w:t>Tes herbes donnent un drôle de goût</w:t>
              <w:br/>
              <w:t>aux saucisses.</w:t>
              <w:br/>
              <w:br/>
              <w:t>807</w:t>
              <w:br/>
              <w:t>00:56:07,252 --&gt; 00:56:10,608</w:t>
              <w:br/>
              <w:t>- Bonjour, mamie.</w:t>
              <w:br/>
              <w:t>- Bon anniversaire, mon garçon.</w:t>
              <w:br/>
              <w:br/>
              <w:t>808</w:t>
              <w:br/>
              <w:t>00:56:10,812 --&gt; 00:56:12,165</w:t>
              <w:br/>
              <w:t>Ma mère est là.</w:t>
              <w:br/>
              <w:br/>
              <w:t>809</w:t>
              <w:br/>
              <w:t>00:56:12,372 --&gt; 00:56:14,761</w:t>
              <w:br/>
              <w:t>Tout le monde à table !</w:t>
              <w:br/>
              <w:br/>
              <w:t>810</w:t>
              <w:br/>
              <w:t>00:57:30,852 --&gt; 00:57:31,841</w:t>
              <w:br/>
              <w:t>French Subititles :</w:t>
              <w:br/>
              <w:t>Traduction : Sylvian Thebault</w:t>
              <w:br/>
              <w:br/>
              <w:t>811</w:t>
              <w:br/>
              <w:t>00:57:32,852 --&gt; 00:57:33,841</w:t>
              <w:br/>
              <w:t>Subtitling :</w:t>
              <w:br/>
              <w:t>Sous-titrage : Gelula/SDI</w:t>
              <w:br/>
              <w:br/>
              <w:t>9999</w:t>
              <w:br/>
              <w:t>00:00:0,500 --&gt; 00:00:2,00</w:t>
              <w:br/>
              <w:t>&lt;font color="#ffff00" size=14&gt;www.tvsubtitles.net&lt;/font&gt;</w:t>
              <w:br/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